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09A804">
      <w:pPr>
        <w:pStyle w:val="9"/>
      </w:pPr>
      <w:r>
        <w:rPr>
          <w:rFonts w:ascii="Arial"/>
          <w:b/>
          <w:sz w:val="52"/>
        </w:rPr>
        <w:t>CookBook</w:t>
      </w:r>
      <w:r>
        <w:t>:</w:t>
      </w:r>
      <w:r>
        <w:rPr>
          <w:spacing w:val="-20"/>
        </w:rPr>
        <w:t xml:space="preserve"> </w:t>
      </w:r>
      <w:r>
        <w:t>Your</w:t>
      </w:r>
      <w:r>
        <w:rPr>
          <w:spacing w:val="-17"/>
        </w:rPr>
        <w:t xml:space="preserve"> </w:t>
      </w:r>
      <w:r>
        <w:t>Virtual</w:t>
      </w:r>
      <w:r>
        <w:rPr>
          <w:spacing w:val="-18"/>
        </w:rPr>
        <w:t xml:space="preserve"> </w:t>
      </w:r>
      <w:r>
        <w:t>Kitchen</w:t>
      </w:r>
      <w:r>
        <w:rPr>
          <w:spacing w:val="-17"/>
        </w:rPr>
        <w:t xml:space="preserve"> </w:t>
      </w:r>
      <w:r>
        <w:rPr>
          <w:spacing w:val="-2"/>
        </w:rPr>
        <w:t>Assistant</w:t>
      </w:r>
    </w:p>
    <w:p w14:paraId="627BBB38">
      <w:pPr>
        <w:spacing w:before="4"/>
        <w:ind w:left="318" w:right="338" w:firstLine="0"/>
        <w:jc w:val="center"/>
        <w:rPr>
          <w:b/>
          <w:sz w:val="24"/>
        </w:rPr>
      </w:pPr>
      <w:r>
        <w:rPr>
          <w:b/>
          <w:sz w:val="24"/>
        </w:rPr>
        <w:t>(React</w:t>
      </w:r>
      <w:r>
        <w:rPr>
          <w:b/>
          <w:spacing w:val="-4"/>
          <w:sz w:val="24"/>
        </w:rPr>
        <w:t xml:space="preserve"> </w:t>
      </w:r>
      <w:r>
        <w:rPr>
          <w:b/>
          <w:spacing w:val="-2"/>
          <w:sz w:val="24"/>
        </w:rPr>
        <w:t>Application)</w:t>
      </w:r>
    </w:p>
    <w:p w14:paraId="7A1EFE2F">
      <w:pPr>
        <w:pStyle w:val="6"/>
        <w:spacing w:before="1"/>
        <w:rPr>
          <w:b/>
        </w:rPr>
      </w:pPr>
    </w:p>
    <w:p w14:paraId="686E68F3">
      <w:pPr>
        <w:pStyle w:val="8"/>
        <w:keepNext w:val="0"/>
        <w:keepLines w:val="0"/>
        <w:widowControl/>
        <w:suppressLineNumbers w:val="0"/>
        <w:bidi w:val="0"/>
        <w:spacing w:before="0" w:beforeAutospacing="0" w:after="160" w:afterAutospacing="0" w:line="13" w:lineRule="atLeast"/>
        <w:jc w:val="both"/>
      </w:pPr>
      <w:r>
        <w:rPr>
          <w:rFonts w:hint="default" w:ascii="Times New Roman" w:hAnsi="Times New Roman" w:cs="Times New Roman"/>
          <w:b/>
          <w:bCs/>
          <w:i w:val="0"/>
          <w:iCs w:val="0"/>
          <w:color w:val="000000"/>
          <w:sz w:val="36"/>
          <w:szCs w:val="36"/>
          <w:u w:val="none"/>
          <w:vertAlign w:val="baseline"/>
        </w:rPr>
        <w:t>Team:</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431"/>
        <w:gridCol w:w="5480"/>
      </w:tblGrid>
      <w:tr w14:paraId="721B57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4" w:hRule="atLeast"/>
        </w:trPr>
        <w:tc>
          <w:tcPr>
            <w:tcW w:w="4431"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7D915E6C">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b/>
                <w:bCs/>
                <w:i w:val="0"/>
                <w:iCs w:val="0"/>
                <w:color w:val="000000"/>
                <w:sz w:val="32"/>
                <w:szCs w:val="32"/>
                <w:u w:val="none"/>
                <w:bdr w:val="none" w:color="auto" w:sz="0" w:space="0"/>
                <w:vertAlign w:val="baseline"/>
              </w:rPr>
              <w:t>Name</w:t>
            </w:r>
          </w:p>
        </w:tc>
        <w:tc>
          <w:tcPr>
            <w:tcW w:w="548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2F47EA27">
            <w:pPr>
              <w:pStyle w:val="8"/>
              <w:keepNext w:val="0"/>
              <w:keepLines w:val="0"/>
              <w:widowControl/>
              <w:suppressLineNumbers w:val="0"/>
              <w:bidi w:val="0"/>
              <w:spacing w:before="0" w:beforeAutospacing="0" w:after="0" w:afterAutospacing="0" w:line="12" w:lineRule="atLeast"/>
            </w:pPr>
            <w:r>
              <w:rPr>
                <w:rFonts w:hint="default" w:ascii="Times New Roman" w:hAnsi="Times New Roman" w:cs="Times New Roman"/>
                <w:b/>
                <w:bCs/>
                <w:i w:val="0"/>
                <w:iCs w:val="0"/>
                <w:color w:val="000000"/>
                <w:sz w:val="32"/>
                <w:szCs w:val="32"/>
                <w:u w:val="none"/>
                <w:bdr w:val="none" w:color="auto" w:sz="0" w:space="0"/>
                <w:vertAlign w:val="baseline"/>
              </w:rPr>
              <w:t>Email id</w:t>
            </w:r>
          </w:p>
        </w:tc>
      </w:tr>
      <w:tr w14:paraId="5A0DAF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4431"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77DDA655">
            <w:pPr>
              <w:pStyle w:val="8"/>
              <w:keepNext w:val="0"/>
              <w:keepLines w:val="0"/>
              <w:widowControl/>
              <w:suppressLineNumbers w:val="0"/>
              <w:bidi w:val="0"/>
              <w:spacing w:before="0" w:beforeAutospacing="0" w:after="0" w:afterAutospacing="0" w:line="12" w:lineRule="atLeast"/>
              <w:rPr>
                <w:rFonts w:hint="default"/>
                <w:lang w:val="en-IN"/>
              </w:rPr>
            </w:pPr>
            <w:r>
              <w:rPr>
                <w:rFonts w:hint="default"/>
                <w:lang w:val="en-IN"/>
              </w:rPr>
              <w:t>NAVIN ROGAN N</w:t>
            </w:r>
          </w:p>
        </w:tc>
        <w:tc>
          <w:tcPr>
            <w:tcW w:w="548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3187A991">
            <w:pPr>
              <w:pStyle w:val="8"/>
              <w:keepNext w:val="0"/>
              <w:keepLines w:val="0"/>
              <w:widowControl/>
              <w:suppressLineNumbers w:val="0"/>
              <w:bidi w:val="0"/>
              <w:spacing w:before="0" w:beforeAutospacing="0" w:after="0" w:afterAutospacing="0" w:line="12" w:lineRule="atLeast"/>
              <w:rPr>
                <w:rFonts w:hint="default"/>
                <w:u w:val="none"/>
                <w:lang w:val="en-IN"/>
              </w:rPr>
            </w:pPr>
            <w:r>
              <w:rPr>
                <w:rFonts w:hint="default"/>
                <w:u w:val="none"/>
                <w:lang w:val="en-IN"/>
              </w:rPr>
              <w:t>navinrogan945@gmail.com</w:t>
            </w:r>
          </w:p>
        </w:tc>
      </w:tr>
      <w:tr w14:paraId="304C54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46" w:hRule="atLeast"/>
        </w:trPr>
        <w:tc>
          <w:tcPr>
            <w:tcW w:w="4431"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5CB6F277">
            <w:pPr>
              <w:pStyle w:val="8"/>
              <w:keepNext w:val="0"/>
              <w:keepLines w:val="0"/>
              <w:widowControl/>
              <w:suppressLineNumbers w:val="0"/>
              <w:bidi w:val="0"/>
              <w:spacing w:before="0" w:beforeAutospacing="0" w:after="0" w:afterAutospacing="0" w:line="12" w:lineRule="atLeast"/>
              <w:rPr>
                <w:rFonts w:hint="default"/>
                <w:lang w:val="en-IN"/>
              </w:rPr>
            </w:pPr>
            <w:r>
              <w:rPr>
                <w:rFonts w:hint="default"/>
                <w:lang w:val="en-IN"/>
              </w:rPr>
              <w:t>KARTHICK R</w:t>
            </w:r>
          </w:p>
        </w:tc>
        <w:tc>
          <w:tcPr>
            <w:tcW w:w="548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7C663868">
            <w:pPr>
              <w:pStyle w:val="8"/>
              <w:keepNext w:val="0"/>
              <w:keepLines w:val="0"/>
              <w:widowControl/>
              <w:suppressLineNumbers w:val="0"/>
              <w:bidi w:val="0"/>
              <w:spacing w:before="0" w:beforeAutospacing="0" w:after="0" w:afterAutospacing="0" w:line="12" w:lineRule="atLeast"/>
            </w:pPr>
            <w:r>
              <w:rPr>
                <w:rFonts w:hint="default"/>
              </w:rPr>
              <w:t>mohana18255@gmail.com</w:t>
            </w:r>
          </w:p>
        </w:tc>
      </w:tr>
      <w:tr w14:paraId="2941CD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56" w:hRule="atLeast"/>
        </w:trPr>
        <w:tc>
          <w:tcPr>
            <w:tcW w:w="4431"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17FC4C77">
            <w:pPr>
              <w:pStyle w:val="8"/>
              <w:keepNext w:val="0"/>
              <w:keepLines w:val="0"/>
              <w:widowControl/>
              <w:suppressLineNumbers w:val="0"/>
              <w:bidi w:val="0"/>
              <w:spacing w:before="0" w:beforeAutospacing="0" w:after="0" w:afterAutospacing="0" w:line="12" w:lineRule="atLeast"/>
              <w:rPr>
                <w:rFonts w:hint="default"/>
                <w:lang w:val="en-IN"/>
              </w:rPr>
            </w:pPr>
            <w:r>
              <w:rPr>
                <w:rFonts w:hint="default"/>
                <w:lang w:val="en-IN"/>
              </w:rPr>
              <w:t>PUGAZHENTHI R</w:t>
            </w:r>
          </w:p>
        </w:tc>
        <w:tc>
          <w:tcPr>
            <w:tcW w:w="548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53D011F6">
            <w:pPr>
              <w:pStyle w:val="8"/>
              <w:keepNext w:val="0"/>
              <w:keepLines w:val="0"/>
              <w:widowControl/>
              <w:suppressLineNumbers w:val="0"/>
              <w:bidi w:val="0"/>
              <w:spacing w:before="0" w:beforeAutospacing="0" w:after="0" w:afterAutospacing="0" w:line="12" w:lineRule="atLeast"/>
            </w:pPr>
            <w:r>
              <w:rPr>
                <w:rFonts w:hint="default"/>
              </w:rPr>
              <w:t>rpugazh12@gmail.com</w:t>
            </w:r>
          </w:p>
        </w:tc>
      </w:tr>
      <w:tr w14:paraId="7F4DD5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4431"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21F9094F">
            <w:pPr>
              <w:pStyle w:val="8"/>
              <w:keepNext w:val="0"/>
              <w:keepLines w:val="0"/>
              <w:widowControl/>
              <w:suppressLineNumbers w:val="0"/>
              <w:bidi w:val="0"/>
              <w:spacing w:before="0" w:beforeAutospacing="0" w:after="0" w:afterAutospacing="0" w:line="12" w:lineRule="atLeast"/>
              <w:rPr>
                <w:rFonts w:hint="default"/>
                <w:lang w:val="en-IN"/>
              </w:rPr>
            </w:pPr>
            <w:r>
              <w:rPr>
                <w:rFonts w:hint="default"/>
                <w:lang w:val="en-IN"/>
              </w:rPr>
              <w:t>MAHENDRAN B</w:t>
            </w:r>
          </w:p>
        </w:tc>
        <w:tc>
          <w:tcPr>
            <w:tcW w:w="548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6603A3EE">
            <w:pPr>
              <w:pStyle w:val="8"/>
              <w:keepNext w:val="0"/>
              <w:keepLines w:val="0"/>
              <w:widowControl/>
              <w:suppressLineNumbers w:val="0"/>
              <w:bidi w:val="0"/>
              <w:spacing w:before="0" w:beforeAutospacing="0" w:after="0" w:afterAutospacing="0" w:line="12" w:lineRule="atLeast"/>
            </w:pPr>
            <w:r>
              <w:rPr>
                <w:rFonts w:hint="default"/>
              </w:rPr>
              <w:t>maghendra2k@gmail.com</w:t>
            </w:r>
          </w:p>
        </w:tc>
      </w:tr>
      <w:tr w14:paraId="0C77F9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4431"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7E8CA319">
            <w:pPr>
              <w:pStyle w:val="8"/>
              <w:keepNext w:val="0"/>
              <w:keepLines w:val="0"/>
              <w:widowControl/>
              <w:suppressLineNumbers w:val="0"/>
              <w:bidi w:val="0"/>
              <w:spacing w:before="0" w:beforeAutospacing="0" w:after="0" w:afterAutospacing="0" w:line="12" w:lineRule="atLeast"/>
              <w:rPr>
                <w:rFonts w:hint="default" w:ascii="Calibri" w:hAnsi="Calibri" w:cs="Calibri"/>
                <w:i w:val="0"/>
                <w:iCs w:val="0"/>
                <w:color w:val="000000"/>
                <w:sz w:val="24"/>
                <w:szCs w:val="24"/>
                <w:u w:val="none"/>
                <w:bdr w:val="none" w:color="auto" w:sz="0" w:space="0"/>
                <w:vertAlign w:val="baseline"/>
                <w:lang w:val="en-IN"/>
              </w:rPr>
            </w:pPr>
            <w:r>
              <w:rPr>
                <w:rFonts w:hint="default" w:ascii="Calibri" w:hAnsi="Calibri" w:cs="Calibri"/>
                <w:i w:val="0"/>
                <w:iCs w:val="0"/>
                <w:color w:val="000000"/>
                <w:sz w:val="24"/>
                <w:szCs w:val="24"/>
                <w:u w:val="none"/>
                <w:bdr w:val="none" w:color="auto" w:sz="0" w:space="0"/>
                <w:vertAlign w:val="baseline"/>
                <w:lang w:val="en-IN"/>
              </w:rPr>
              <w:t>UDHAYA KUMAR M</w:t>
            </w:r>
          </w:p>
        </w:tc>
        <w:tc>
          <w:tcPr>
            <w:tcW w:w="5480"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42EFCD77">
            <w:pPr>
              <w:pStyle w:val="8"/>
              <w:keepNext w:val="0"/>
              <w:keepLines w:val="0"/>
              <w:widowControl/>
              <w:suppressLineNumbers w:val="0"/>
              <w:bidi w:val="0"/>
              <w:spacing w:before="0" w:beforeAutospacing="0" w:after="0" w:afterAutospacing="0" w:line="12" w:lineRule="atLeast"/>
              <w:rPr>
                <w:u w:val="none"/>
                <w:bdr w:val="none" w:color="auto" w:sz="0" w:space="0"/>
              </w:rPr>
            </w:pPr>
            <w:r>
              <w:rPr>
                <w:rFonts w:hint="default"/>
              </w:rPr>
              <w:t>Udhaya22004@gmail.com</w:t>
            </w:r>
          </w:p>
        </w:tc>
      </w:tr>
    </w:tbl>
    <w:p w14:paraId="14F269A4">
      <w:pPr>
        <w:pStyle w:val="6"/>
        <w:spacing w:before="1"/>
        <w:rPr>
          <w:b/>
        </w:rPr>
      </w:pPr>
    </w:p>
    <w:p w14:paraId="795B1DCB">
      <w:pPr>
        <w:pStyle w:val="6"/>
        <w:spacing w:before="1"/>
        <w:rPr>
          <w:b/>
        </w:rPr>
      </w:pPr>
    </w:p>
    <w:p w14:paraId="2520F197">
      <w:pPr>
        <w:pStyle w:val="2"/>
        <w:spacing w:line="341" w:lineRule="exact"/>
      </w:pPr>
      <w:r>
        <w:rPr>
          <w:spacing w:val="-2"/>
        </w:rPr>
        <w:t>Introduction:</w:t>
      </w:r>
    </w:p>
    <w:p w14:paraId="2B111474">
      <w:pPr>
        <w:pStyle w:val="6"/>
        <w:ind w:left="38"/>
      </w:pPr>
      <w:r>
        <w:t>CookBook is a revolutionary web application designed to change the way you discover, organize, and create</w:t>
      </w:r>
      <w:r>
        <w:rPr>
          <w:spacing w:val="-8"/>
        </w:rPr>
        <w:t xml:space="preserve"> </w:t>
      </w:r>
      <w:r>
        <w:t>recipes.</w:t>
      </w:r>
      <w:r>
        <w:rPr>
          <w:spacing w:val="39"/>
        </w:rPr>
        <w:t xml:space="preserve"> </w:t>
      </w:r>
      <w:r>
        <w:t>It</w:t>
      </w:r>
      <w:r>
        <w:rPr>
          <w:spacing w:val="-8"/>
        </w:rPr>
        <w:t xml:space="preserve"> </w:t>
      </w:r>
      <w:r>
        <w:t>caters</w:t>
      </w:r>
      <w:r>
        <w:rPr>
          <w:spacing w:val="-8"/>
        </w:rPr>
        <w:t xml:space="preserve"> </w:t>
      </w:r>
      <w:r>
        <w:t>to</w:t>
      </w:r>
      <w:r>
        <w:rPr>
          <w:spacing w:val="-8"/>
        </w:rPr>
        <w:t xml:space="preserve"> </w:t>
      </w:r>
      <w:r>
        <w:t>both</w:t>
      </w:r>
      <w:r>
        <w:rPr>
          <w:spacing w:val="-8"/>
        </w:rPr>
        <w:t xml:space="preserve"> </w:t>
      </w:r>
      <w:r>
        <w:t>novice</w:t>
      </w:r>
      <w:r>
        <w:rPr>
          <w:spacing w:val="-8"/>
        </w:rPr>
        <w:t xml:space="preserve"> </w:t>
      </w:r>
      <w:r>
        <w:t>and</w:t>
      </w:r>
      <w:r>
        <w:rPr>
          <w:spacing w:val="-8"/>
        </w:rPr>
        <w:t xml:space="preserve"> </w:t>
      </w:r>
      <w:r>
        <w:t>professional</w:t>
      </w:r>
      <w:r>
        <w:rPr>
          <w:spacing w:val="-8"/>
        </w:rPr>
        <w:t xml:space="preserve"> </w:t>
      </w:r>
      <w:r>
        <w:t>chefs,</w:t>
      </w:r>
      <w:r>
        <w:rPr>
          <w:spacing w:val="-8"/>
        </w:rPr>
        <w:t xml:space="preserve"> </w:t>
      </w:r>
      <w:r>
        <w:t>offering</w:t>
      </w:r>
      <w:r>
        <w:rPr>
          <w:spacing w:val="-8"/>
        </w:rPr>
        <w:t xml:space="preserve"> </w:t>
      </w:r>
      <w:r>
        <w:t>a</w:t>
      </w:r>
      <w:r>
        <w:rPr>
          <w:spacing w:val="-8"/>
        </w:rPr>
        <w:t xml:space="preserve"> </w:t>
      </w:r>
      <w:r>
        <w:t>user-friendly</w:t>
      </w:r>
      <w:r>
        <w:rPr>
          <w:spacing w:val="-8"/>
        </w:rPr>
        <w:t xml:space="preserve"> </w:t>
      </w:r>
      <w:r>
        <w:t>interface,</w:t>
      </w:r>
      <w:r>
        <w:rPr>
          <w:spacing w:val="-8"/>
        </w:rPr>
        <w:t xml:space="preserve"> </w:t>
      </w:r>
      <w:r>
        <w:t>robust features, and a vast collection of inspiring recipes.</w:t>
      </w:r>
    </w:p>
    <w:p w14:paraId="646DCA7C">
      <w:pPr>
        <w:pStyle w:val="6"/>
      </w:pPr>
    </w:p>
    <w:p w14:paraId="2E0AFD7B">
      <w:pPr>
        <w:pStyle w:val="6"/>
      </w:pPr>
    </w:p>
    <w:p w14:paraId="7219D957">
      <w:pPr>
        <w:pStyle w:val="2"/>
      </w:pPr>
      <w:r>
        <w:rPr>
          <w:spacing w:val="-2"/>
        </w:rPr>
        <w:t>Description:</w:t>
      </w:r>
    </w:p>
    <w:p w14:paraId="4F7E6899">
      <w:pPr>
        <w:pStyle w:val="6"/>
        <w:spacing w:before="200"/>
        <w:ind w:left="23"/>
      </w:pPr>
      <w:r>
        <w:t>Welcome</w:t>
      </w:r>
      <w:r>
        <w:rPr>
          <w:spacing w:val="-6"/>
        </w:rPr>
        <w:t xml:space="preserve"> </w:t>
      </w:r>
      <w:r>
        <w:t>to</w:t>
      </w:r>
      <w:r>
        <w:rPr>
          <w:spacing w:val="-6"/>
        </w:rPr>
        <w:t xml:space="preserve"> </w:t>
      </w:r>
      <w:r>
        <w:t>the</w:t>
      </w:r>
      <w:r>
        <w:rPr>
          <w:spacing w:val="-5"/>
        </w:rPr>
        <w:t xml:space="preserve"> </w:t>
      </w:r>
      <w:r>
        <w:t>forefront</w:t>
      </w:r>
      <w:r>
        <w:rPr>
          <w:spacing w:val="-6"/>
        </w:rPr>
        <w:t xml:space="preserve"> </w:t>
      </w:r>
      <w:r>
        <w:t>of</w:t>
      </w:r>
      <w:r>
        <w:rPr>
          <w:spacing w:val="-6"/>
        </w:rPr>
        <w:t xml:space="preserve"> </w:t>
      </w:r>
      <w:r>
        <w:t>culinary</w:t>
      </w:r>
      <w:r>
        <w:rPr>
          <w:spacing w:val="-5"/>
        </w:rPr>
        <w:t xml:space="preserve"> </w:t>
      </w:r>
      <w:r>
        <w:t>exploration</w:t>
      </w:r>
      <w:r>
        <w:rPr>
          <w:spacing w:val="-6"/>
        </w:rPr>
        <w:t xml:space="preserve"> </w:t>
      </w:r>
      <w:r>
        <w:t>with</w:t>
      </w:r>
      <w:r>
        <w:rPr>
          <w:spacing w:val="-5"/>
        </w:rPr>
        <w:t xml:space="preserve"> </w:t>
      </w:r>
      <w:r>
        <w:rPr>
          <w:spacing w:val="-2"/>
        </w:rPr>
        <w:t>CookBook!</w:t>
      </w:r>
    </w:p>
    <w:p w14:paraId="4C11E665">
      <w:pPr>
        <w:pStyle w:val="6"/>
        <w:spacing w:before="197" w:line="264" w:lineRule="auto"/>
        <w:ind w:left="23" w:right="958" w:firstLine="15"/>
        <w:jc w:val="both"/>
      </w:pPr>
      <w:r>
        <w:t>Our cutting-edge web application is meticulously crafted to transcend the boundaries of culinary experiences, catering to the tastes of both passionate cooking enthusiasts, and seasoned professional chefs. With an emphasis on an intuitive user interface and a robust feature set, CookBook</w:t>
      </w:r>
      <w:r>
        <w:rPr>
          <w:spacing w:val="-8"/>
        </w:rPr>
        <w:t xml:space="preserve"> </w:t>
      </w:r>
      <w:r>
        <w:t>is</w:t>
      </w:r>
      <w:r>
        <w:rPr>
          <w:spacing w:val="-8"/>
        </w:rPr>
        <w:t xml:space="preserve"> </w:t>
      </w:r>
      <w:r>
        <w:t>poised</w:t>
      </w:r>
      <w:r>
        <w:rPr>
          <w:spacing w:val="-8"/>
        </w:rPr>
        <w:t xml:space="preserve"> </w:t>
      </w:r>
      <w:r>
        <w:t>to</w:t>
      </w:r>
      <w:r>
        <w:rPr>
          <w:spacing w:val="-8"/>
        </w:rPr>
        <w:t xml:space="preserve"> </w:t>
      </w:r>
      <w:r>
        <w:t>revolutionize</w:t>
      </w:r>
      <w:r>
        <w:rPr>
          <w:spacing w:val="-8"/>
        </w:rPr>
        <w:t xml:space="preserve"> </w:t>
      </w:r>
      <w:r>
        <w:t>the</w:t>
      </w:r>
      <w:r>
        <w:rPr>
          <w:spacing w:val="-8"/>
        </w:rPr>
        <w:t xml:space="preserve"> </w:t>
      </w:r>
      <w:r>
        <w:t>entire</w:t>
      </w:r>
      <w:r>
        <w:rPr>
          <w:spacing w:val="-8"/>
        </w:rPr>
        <w:t xml:space="preserve"> </w:t>
      </w:r>
      <w:r>
        <w:t>recipe</w:t>
      </w:r>
      <w:r>
        <w:rPr>
          <w:spacing w:val="-8"/>
        </w:rPr>
        <w:t xml:space="preserve"> </w:t>
      </w:r>
      <w:r>
        <w:t>discovery,</w:t>
      </w:r>
      <w:r>
        <w:rPr>
          <w:spacing w:val="-8"/>
        </w:rPr>
        <w:t xml:space="preserve"> </w:t>
      </w:r>
      <w:r>
        <w:t>organization,</w:t>
      </w:r>
      <w:r>
        <w:rPr>
          <w:spacing w:val="-8"/>
        </w:rPr>
        <w:t xml:space="preserve"> </w:t>
      </w:r>
      <w:r>
        <w:t>and creation process.</w:t>
      </w:r>
    </w:p>
    <w:p w14:paraId="47EB4540">
      <w:pPr>
        <w:pStyle w:val="6"/>
        <w:spacing w:before="164" w:line="264" w:lineRule="auto"/>
        <w:ind w:left="38" w:right="984"/>
        <w:jc w:val="both"/>
      </w:pPr>
      <w:r>
        <w:t>Designed with a commitment to user-friendly aesthetics, CookBook immerses users in an unparalleled culinary adventure. Navigate seamlessly through a vast expanse of culinary inspiration with features such as dynamic search effortlessly.</w:t>
      </w:r>
    </w:p>
    <w:p w14:paraId="0BB9484C">
      <w:pPr>
        <w:pStyle w:val="6"/>
        <w:spacing w:before="168" w:line="264" w:lineRule="auto"/>
        <w:ind w:left="23" w:right="959" w:firstLine="15"/>
        <w:jc w:val="both"/>
      </w:pPr>
      <w:r>
        <w:t>From those taking their first steps in the kitchen to seasoned professionals, CookBook embraces a diverse audience, nurturing</w:t>
      </w:r>
      <w:r>
        <w:rPr>
          <w:spacing w:val="-5"/>
        </w:rPr>
        <w:t xml:space="preserve"> </w:t>
      </w:r>
      <w:r>
        <w:t>a</w:t>
      </w:r>
      <w:r>
        <w:rPr>
          <w:spacing w:val="-5"/>
        </w:rPr>
        <w:t xml:space="preserve"> </w:t>
      </w:r>
      <w:r>
        <w:t>dynamic</w:t>
      </w:r>
      <w:r>
        <w:rPr>
          <w:spacing w:val="-5"/>
        </w:rPr>
        <w:t xml:space="preserve"> </w:t>
      </w:r>
      <w:r>
        <w:t>community</w:t>
      </w:r>
      <w:r>
        <w:rPr>
          <w:spacing w:val="-5"/>
        </w:rPr>
        <w:t xml:space="preserve"> </w:t>
      </w:r>
      <w:r>
        <w:t>united</w:t>
      </w:r>
      <w:r>
        <w:rPr>
          <w:spacing w:val="-5"/>
        </w:rPr>
        <w:t xml:space="preserve"> </w:t>
      </w:r>
      <w:r>
        <w:t>by</w:t>
      </w:r>
      <w:r>
        <w:rPr>
          <w:spacing w:val="-5"/>
        </w:rPr>
        <w:t xml:space="preserve"> </w:t>
      </w:r>
      <w:r>
        <w:t>a</w:t>
      </w:r>
      <w:r>
        <w:rPr>
          <w:spacing w:val="-5"/>
        </w:rPr>
        <w:t xml:space="preserve"> </w:t>
      </w:r>
      <w:r>
        <w:t>shared</w:t>
      </w:r>
      <w:r>
        <w:rPr>
          <w:spacing w:val="-5"/>
        </w:rPr>
        <w:t xml:space="preserve"> </w:t>
      </w:r>
      <w:r>
        <w:t>passion</w:t>
      </w:r>
      <w:r>
        <w:rPr>
          <w:spacing w:val="-5"/>
        </w:rPr>
        <w:t xml:space="preserve"> </w:t>
      </w:r>
      <w:r>
        <w:t>for the art of cooking. Our vision is to reshape how users interact with recipes, presenting a platform that not only</w:t>
      </w:r>
      <w:r>
        <w:rPr>
          <w:spacing w:val="-5"/>
        </w:rPr>
        <w:t xml:space="preserve"> </w:t>
      </w:r>
      <w:r>
        <w:t>sparks</w:t>
      </w:r>
      <w:r>
        <w:rPr>
          <w:spacing w:val="-5"/>
        </w:rPr>
        <w:t xml:space="preserve"> </w:t>
      </w:r>
      <w:r>
        <w:t>inspiration</w:t>
      </w:r>
      <w:r>
        <w:rPr>
          <w:spacing w:val="-5"/>
        </w:rPr>
        <w:t xml:space="preserve"> </w:t>
      </w:r>
      <w:r>
        <w:t>but</w:t>
      </w:r>
      <w:r>
        <w:rPr>
          <w:spacing w:val="-5"/>
        </w:rPr>
        <w:t xml:space="preserve"> </w:t>
      </w:r>
      <w:r>
        <w:t>also</w:t>
      </w:r>
      <w:r>
        <w:rPr>
          <w:spacing w:val="-5"/>
        </w:rPr>
        <w:t xml:space="preserve"> </w:t>
      </w:r>
      <w:r>
        <w:t>fosters</w:t>
      </w:r>
      <w:r>
        <w:rPr>
          <w:spacing w:val="-5"/>
        </w:rPr>
        <w:t xml:space="preserve"> </w:t>
      </w:r>
      <w:r>
        <w:t>collaboration</w:t>
      </w:r>
      <w:r>
        <w:rPr>
          <w:spacing w:val="-5"/>
        </w:rPr>
        <w:t xml:space="preserve"> </w:t>
      </w:r>
      <w:r>
        <w:t>and</w:t>
      </w:r>
      <w:r>
        <w:rPr>
          <w:spacing w:val="-5"/>
        </w:rPr>
        <w:t xml:space="preserve"> </w:t>
      </w:r>
      <w:r>
        <w:t>sharing</w:t>
      </w:r>
      <w:r>
        <w:rPr>
          <w:spacing w:val="-5"/>
        </w:rPr>
        <w:t xml:space="preserve"> </w:t>
      </w:r>
      <w:r>
        <w:t>within</w:t>
      </w:r>
      <w:r>
        <w:rPr>
          <w:spacing w:val="-5"/>
        </w:rPr>
        <w:t xml:space="preserve"> </w:t>
      </w:r>
      <w:r>
        <w:t>the vibrant culinary community.</w:t>
      </w:r>
    </w:p>
    <w:p w14:paraId="4B2A68DC">
      <w:pPr>
        <w:pStyle w:val="6"/>
        <w:spacing w:before="165" w:line="264" w:lineRule="auto"/>
        <w:ind w:left="23" w:right="960" w:firstLine="15"/>
        <w:jc w:val="both"/>
      </w:pPr>
      <w:r>
        <w:t>Embark on this gastronomic journey with us, where innovation seamlessly intertwines with tradition. Every click within CookBook propels you closer to</w:t>
      </w:r>
      <w:r>
        <w:rPr>
          <w:spacing w:val="-4"/>
        </w:rPr>
        <w:t xml:space="preserve"> </w:t>
      </w:r>
      <w:r>
        <w:t>a</w:t>
      </w:r>
      <w:r>
        <w:rPr>
          <w:spacing w:val="-4"/>
        </w:rPr>
        <w:t xml:space="preserve"> </w:t>
      </w:r>
      <w:r>
        <w:t>realm</w:t>
      </w:r>
      <w:r>
        <w:rPr>
          <w:spacing w:val="-4"/>
        </w:rPr>
        <w:t xml:space="preserve"> </w:t>
      </w:r>
      <w:r>
        <w:t>of</w:t>
      </w:r>
      <w:r>
        <w:rPr>
          <w:spacing w:val="-4"/>
        </w:rPr>
        <w:t xml:space="preserve"> </w:t>
      </w:r>
      <w:r>
        <w:t>delicious</w:t>
      </w:r>
      <w:r>
        <w:rPr>
          <w:spacing w:val="-4"/>
        </w:rPr>
        <w:t xml:space="preserve"> </w:t>
      </w:r>
      <w:r>
        <w:t>possibilities. Join us and experience the evolution of recipe management, where each feature is meticulously crafted to offer a glimpse into the future of culinary exploration. Elevate your culinary endeavours</w:t>
      </w:r>
      <w:r>
        <w:rPr>
          <w:spacing w:val="-5"/>
        </w:rPr>
        <w:t xml:space="preserve"> </w:t>
      </w:r>
      <w:r>
        <w:t>with</w:t>
      </w:r>
      <w:r>
        <w:rPr>
          <w:spacing w:val="-5"/>
        </w:rPr>
        <w:t xml:space="preserve"> </w:t>
      </w:r>
      <w:r>
        <w:t>CookBook,</w:t>
      </w:r>
      <w:r>
        <w:rPr>
          <w:spacing w:val="-5"/>
        </w:rPr>
        <w:t xml:space="preserve"> </w:t>
      </w:r>
      <w:r>
        <w:t>where</w:t>
      </w:r>
      <w:r>
        <w:rPr>
          <w:spacing w:val="-5"/>
        </w:rPr>
        <w:t xml:space="preserve"> </w:t>
      </w:r>
      <w:r>
        <w:t>every</w:t>
      </w:r>
      <w:r>
        <w:rPr>
          <w:spacing w:val="-5"/>
        </w:rPr>
        <w:t xml:space="preserve"> </w:t>
      </w:r>
      <w:r>
        <w:t>recipe</w:t>
      </w:r>
      <w:r>
        <w:rPr>
          <w:spacing w:val="-5"/>
        </w:rPr>
        <w:t xml:space="preserve"> </w:t>
      </w:r>
      <w:r>
        <w:t>becomes</w:t>
      </w:r>
      <w:r>
        <w:rPr>
          <w:spacing w:val="-5"/>
        </w:rPr>
        <w:t xml:space="preserve"> </w:t>
      </w:r>
      <w:r>
        <w:t>an</w:t>
      </w:r>
      <w:r>
        <w:rPr>
          <w:spacing w:val="-5"/>
        </w:rPr>
        <w:t xml:space="preserve"> </w:t>
      </w:r>
      <w:r>
        <w:t>adventure</w:t>
      </w:r>
      <w:r>
        <w:rPr>
          <w:spacing w:val="-5"/>
        </w:rPr>
        <w:t xml:space="preserve"> </w:t>
      </w:r>
      <w:r>
        <w:t>waiting</w:t>
      </w:r>
      <w:r>
        <w:rPr>
          <w:spacing w:val="-5"/>
        </w:rPr>
        <w:t xml:space="preserve"> </w:t>
      </w:r>
      <w:r>
        <w:t>to</w:t>
      </w:r>
      <w:r>
        <w:rPr>
          <w:spacing w:val="-5"/>
        </w:rPr>
        <w:t xml:space="preserve"> </w:t>
      </w:r>
      <w:r>
        <w:t>be discovered and savoured.</w:t>
      </w:r>
    </w:p>
    <w:p w14:paraId="537308A5">
      <w:pPr>
        <w:pStyle w:val="6"/>
      </w:pPr>
    </w:p>
    <w:p w14:paraId="3CF7A91A">
      <w:pPr>
        <w:pStyle w:val="6"/>
      </w:pPr>
    </w:p>
    <w:p w14:paraId="25533E67">
      <w:pPr>
        <w:pStyle w:val="6"/>
        <w:spacing w:before="70"/>
      </w:pPr>
    </w:p>
    <w:p w14:paraId="66900260">
      <w:pPr>
        <w:pStyle w:val="2"/>
      </w:pPr>
      <w:r>
        <w:t>Scenario</w:t>
      </w:r>
      <w:r>
        <w:rPr>
          <w:spacing w:val="-7"/>
        </w:rPr>
        <w:t xml:space="preserve"> </w:t>
      </w:r>
      <w:r>
        <w:t>based</w:t>
      </w:r>
      <w:r>
        <w:rPr>
          <w:spacing w:val="-6"/>
        </w:rPr>
        <w:t xml:space="preserve"> </w:t>
      </w:r>
      <w:r>
        <w:rPr>
          <w:spacing w:val="-2"/>
        </w:rPr>
        <w:t>introduction:</w:t>
      </w:r>
    </w:p>
    <w:p w14:paraId="0FF532A1">
      <w:pPr>
        <w:pStyle w:val="6"/>
        <w:spacing w:before="203" w:line="264" w:lineRule="auto"/>
        <w:ind w:left="23" w:right="960" w:firstLine="15"/>
        <w:jc w:val="both"/>
      </w:pPr>
      <w:r>
        <w:t>Sarah rummaged through the fridge, the fluorescent light casting an unappetizing glow on the wilting lettuce and forgotten container of yogurt. Dinnertime with her teenage son, Ethan, was fast approaching, and her usual creative spark was missing. "What are we even going to eat?" Ethan groaned from the doorway, his phone glued to his ear.</w:t>
      </w:r>
      <w:r>
        <w:rPr>
          <w:spacing w:val="40"/>
        </w:rPr>
        <w:t xml:space="preserve"> </w:t>
      </w:r>
      <w:r>
        <w:t>Suddenly, a memory surfaced. Her friend, Maya, had been raving about a new recipe platform called CookBook.</w:t>
      </w:r>
      <w:r>
        <w:rPr>
          <w:spacing w:val="56"/>
        </w:rPr>
        <w:t xml:space="preserve">  </w:t>
      </w:r>
      <w:r>
        <w:t>Intrigued</w:t>
      </w:r>
      <w:r>
        <w:rPr>
          <w:spacing w:val="57"/>
        </w:rPr>
        <w:t xml:space="preserve"> </w:t>
      </w:r>
      <w:r>
        <w:t>by</w:t>
      </w:r>
      <w:r>
        <w:rPr>
          <w:spacing w:val="57"/>
        </w:rPr>
        <w:t xml:space="preserve"> </w:t>
      </w:r>
      <w:r>
        <w:t>the</w:t>
      </w:r>
      <w:r>
        <w:rPr>
          <w:spacing w:val="56"/>
        </w:rPr>
        <w:t xml:space="preserve"> </w:t>
      </w:r>
      <w:r>
        <w:t>promise</w:t>
      </w:r>
      <w:r>
        <w:rPr>
          <w:spacing w:val="56"/>
        </w:rPr>
        <w:t xml:space="preserve"> </w:t>
      </w:r>
      <w:r>
        <w:t>of</w:t>
      </w:r>
      <w:r>
        <w:rPr>
          <w:spacing w:val="57"/>
        </w:rPr>
        <w:t xml:space="preserve"> </w:t>
      </w:r>
      <w:r>
        <w:t>"elevating</w:t>
      </w:r>
      <w:r>
        <w:rPr>
          <w:spacing w:val="56"/>
        </w:rPr>
        <w:t xml:space="preserve"> </w:t>
      </w:r>
      <w:r>
        <w:t>culinary</w:t>
      </w:r>
      <w:r>
        <w:rPr>
          <w:spacing w:val="42"/>
        </w:rPr>
        <w:t xml:space="preserve"> </w:t>
      </w:r>
      <w:r>
        <w:t>endeavors"</w:t>
      </w:r>
      <w:r>
        <w:rPr>
          <w:spacing w:val="41"/>
        </w:rPr>
        <w:t xml:space="preserve"> </w:t>
      </w:r>
      <w:r>
        <w:t>and</w:t>
      </w:r>
      <w:r>
        <w:rPr>
          <w:spacing w:val="42"/>
        </w:rPr>
        <w:t xml:space="preserve"> </w:t>
      </w:r>
      <w:r>
        <w:t>"a</w:t>
      </w:r>
      <w:r>
        <w:rPr>
          <w:spacing w:val="42"/>
        </w:rPr>
        <w:t xml:space="preserve"> </w:t>
      </w:r>
      <w:r>
        <w:t>realm</w:t>
      </w:r>
      <w:r>
        <w:rPr>
          <w:spacing w:val="41"/>
        </w:rPr>
        <w:t xml:space="preserve"> </w:t>
      </w:r>
      <w:r>
        <w:rPr>
          <w:spacing w:val="-5"/>
        </w:rPr>
        <w:t>of</w:t>
      </w:r>
    </w:p>
    <w:p w14:paraId="41C99BCF">
      <w:pPr>
        <w:pStyle w:val="6"/>
        <w:spacing w:before="36" w:line="264" w:lineRule="auto"/>
        <w:ind w:left="23" w:right="966"/>
        <w:jc w:val="both"/>
      </w:pPr>
      <w:r>
        <w:t>delicious</w:t>
      </w:r>
      <w:r>
        <w:rPr>
          <w:spacing w:val="-5"/>
        </w:rPr>
        <w:t xml:space="preserve"> </w:t>
      </w:r>
      <w:r>
        <w:t>possibilities,"</w:t>
      </w:r>
      <w:r>
        <w:rPr>
          <w:spacing w:val="-5"/>
        </w:rPr>
        <w:t xml:space="preserve"> </w:t>
      </w:r>
      <w:r>
        <w:t>Sarah</w:t>
      </w:r>
      <w:r>
        <w:rPr>
          <w:spacing w:val="-5"/>
        </w:rPr>
        <w:t xml:space="preserve"> </w:t>
      </w:r>
      <w:r>
        <w:t>grabbed</w:t>
      </w:r>
      <w:r>
        <w:rPr>
          <w:spacing w:val="-5"/>
        </w:rPr>
        <w:t xml:space="preserve"> </w:t>
      </w:r>
      <w:r>
        <w:t>her</w:t>
      </w:r>
      <w:r>
        <w:rPr>
          <w:spacing w:val="-5"/>
        </w:rPr>
        <w:t xml:space="preserve"> </w:t>
      </w:r>
      <w:r>
        <w:t>laptop.</w:t>
      </w:r>
      <w:r>
        <w:rPr>
          <w:spacing w:val="40"/>
        </w:rPr>
        <w:t xml:space="preserve"> </w:t>
      </w:r>
      <w:r>
        <w:t>"Hold</w:t>
      </w:r>
      <w:r>
        <w:rPr>
          <w:spacing w:val="-5"/>
        </w:rPr>
        <w:t xml:space="preserve"> </w:t>
      </w:r>
      <w:r>
        <w:t>that</w:t>
      </w:r>
      <w:r>
        <w:rPr>
          <w:spacing w:val="-5"/>
        </w:rPr>
        <w:t xml:space="preserve"> </w:t>
      </w:r>
      <w:r>
        <w:t>thought,</w:t>
      </w:r>
      <w:r>
        <w:rPr>
          <w:spacing w:val="-5"/>
        </w:rPr>
        <w:t xml:space="preserve"> </w:t>
      </w:r>
      <w:r>
        <w:t>Ethan,"</w:t>
      </w:r>
      <w:r>
        <w:rPr>
          <w:spacing w:val="-5"/>
        </w:rPr>
        <w:t xml:space="preserve"> </w:t>
      </w:r>
      <w:r>
        <w:t>she</w:t>
      </w:r>
      <w:r>
        <w:rPr>
          <w:spacing w:val="-5"/>
        </w:rPr>
        <w:t xml:space="preserve"> </w:t>
      </w:r>
      <w:r>
        <w:t>declared,</w:t>
      </w:r>
      <w:r>
        <w:rPr>
          <w:spacing w:val="-5"/>
        </w:rPr>
        <w:t xml:space="preserve"> </w:t>
      </w:r>
      <w:r>
        <w:t>a flicker of hope igniting in her eyes.</w:t>
      </w:r>
      <w:r>
        <w:rPr>
          <w:spacing w:val="40"/>
        </w:rPr>
        <w:t xml:space="preserve"> </w:t>
      </w:r>
      <w:r>
        <w:t xml:space="preserve">"We might just be about to embark on a delicious </w:t>
      </w:r>
      <w:r>
        <w:rPr>
          <w:spacing w:val="-2"/>
        </w:rPr>
        <w:t>adventure."</w:t>
      </w:r>
    </w:p>
    <w:p w14:paraId="3DBE5CC6">
      <w:pPr>
        <w:pStyle w:val="6"/>
      </w:pPr>
    </w:p>
    <w:p w14:paraId="71043C67">
      <w:pPr>
        <w:pStyle w:val="6"/>
        <w:spacing w:before="57"/>
      </w:pPr>
    </w:p>
    <w:p w14:paraId="2BA45CA9">
      <w:pPr>
        <w:pStyle w:val="2"/>
        <w:ind w:left="23"/>
      </w:pPr>
      <w:r>
        <w:rPr>
          <w:spacing w:val="-4"/>
        </w:rPr>
        <w:t>Technical</w:t>
      </w:r>
      <w:r>
        <w:rPr>
          <w:spacing w:val="2"/>
        </w:rPr>
        <w:t xml:space="preserve"> </w:t>
      </w:r>
      <w:r>
        <w:rPr>
          <w:spacing w:val="-2"/>
        </w:rPr>
        <w:t>Architecture:</w:t>
      </w:r>
    </w:p>
    <w:p w14:paraId="3D9251A3">
      <w:pPr>
        <w:pStyle w:val="6"/>
        <w:rPr>
          <w:b/>
          <w:sz w:val="20"/>
        </w:rPr>
      </w:pPr>
    </w:p>
    <w:p w14:paraId="428C78D6">
      <w:pPr>
        <w:pStyle w:val="6"/>
        <w:spacing w:before="212"/>
        <w:rPr>
          <w:b/>
          <w:sz w:val="20"/>
        </w:rPr>
      </w:pPr>
      <w:r>
        <w:rPr>
          <w:b/>
          <w:sz w:val="20"/>
        </w:rPr>
        <w:drawing>
          <wp:anchor distT="0" distB="0" distL="0" distR="0" simplePos="0" relativeHeight="251659264" behindDoc="1" locked="0" layoutInCell="1" allowOverlap="1">
            <wp:simplePos x="0" y="0"/>
            <wp:positionH relativeFrom="page">
              <wp:posOffset>1035050</wp:posOffset>
            </wp:positionH>
            <wp:positionV relativeFrom="paragraph">
              <wp:posOffset>304800</wp:posOffset>
            </wp:positionV>
            <wp:extent cx="5659120" cy="83756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659136" cy="837342"/>
                    </a:xfrm>
                    <a:prstGeom prst="rect">
                      <a:avLst/>
                    </a:prstGeom>
                  </pic:spPr>
                </pic:pic>
              </a:graphicData>
            </a:graphic>
          </wp:anchor>
        </w:drawing>
      </w:r>
    </w:p>
    <w:p w14:paraId="6929B995">
      <w:pPr>
        <w:pStyle w:val="6"/>
        <w:spacing w:before="116" w:line="276" w:lineRule="auto"/>
        <w:ind w:left="23" w:right="44"/>
        <w:jc w:val="both"/>
      </w:pPr>
      <w:r>
        <w:t>The user experience starts with the CookBooks web application's UI, likely built</w:t>
      </w:r>
      <w:r>
        <w:rPr>
          <w:spacing w:val="-5"/>
        </w:rPr>
        <w:t xml:space="preserve"> </w:t>
      </w:r>
      <w:r>
        <w:t>with</w:t>
      </w:r>
      <w:r>
        <w:rPr>
          <w:spacing w:val="-5"/>
        </w:rPr>
        <w:t xml:space="preserve"> </w:t>
      </w:r>
      <w:r>
        <w:t>a</w:t>
      </w:r>
      <w:r>
        <w:rPr>
          <w:spacing w:val="-5"/>
        </w:rPr>
        <w:t xml:space="preserve"> </w:t>
      </w:r>
      <w:r>
        <w:t>framework</w:t>
      </w:r>
      <w:r>
        <w:rPr>
          <w:spacing w:val="-5"/>
        </w:rPr>
        <w:t xml:space="preserve"> </w:t>
      </w:r>
      <w:r>
        <w:t>like React or Vue.js for a smooth, single-page experience. This UI interacts with an API client specifically designed for CookBooks. This client handles communication with the backend, but with a twist: it leverages Rapid API, a platform providing access to various external APIs. This suggests CookBooks might integrate external data feeds</w:t>
      </w:r>
      <w:r>
        <w:rPr>
          <w:spacing w:val="-5"/>
        </w:rPr>
        <w:t xml:space="preserve"> </w:t>
      </w:r>
      <w:r>
        <w:t>or</w:t>
      </w:r>
      <w:r>
        <w:rPr>
          <w:spacing w:val="-5"/>
        </w:rPr>
        <w:t xml:space="preserve"> </w:t>
      </w:r>
      <w:r>
        <w:t>functionalities</w:t>
      </w:r>
      <w:r>
        <w:rPr>
          <w:spacing w:val="-5"/>
        </w:rPr>
        <w:t xml:space="preserve"> </w:t>
      </w:r>
      <w:r>
        <w:t>through</w:t>
      </w:r>
      <w:r>
        <w:rPr>
          <w:spacing w:val="-5"/>
        </w:rPr>
        <w:t xml:space="preserve"> </w:t>
      </w:r>
      <w:r>
        <w:t>Rapid</w:t>
      </w:r>
      <w:r>
        <w:rPr>
          <w:spacing w:val="-5"/>
        </w:rPr>
        <w:t xml:space="preserve"> </w:t>
      </w:r>
      <w:r>
        <w:t>API,</w:t>
      </w:r>
      <w:r>
        <w:rPr>
          <w:spacing w:val="-5"/>
        </w:rPr>
        <w:t xml:space="preserve"> </w:t>
      </w:r>
      <w:r>
        <w:t>enriching</w:t>
      </w:r>
      <w:r>
        <w:rPr>
          <w:spacing w:val="-5"/>
        </w:rPr>
        <w:t xml:space="preserve"> </w:t>
      </w:r>
      <w:r>
        <w:t>the</w:t>
      </w:r>
      <w:r>
        <w:rPr>
          <w:spacing w:val="-5"/>
        </w:rPr>
        <w:t xml:space="preserve"> </w:t>
      </w:r>
      <w:r>
        <w:t>user</w:t>
      </w:r>
      <w:r>
        <w:rPr>
          <w:spacing w:val="-5"/>
        </w:rPr>
        <w:t xml:space="preserve"> </w:t>
      </w:r>
      <w:r>
        <w:t>experience without building everything from scratch.</w:t>
      </w:r>
    </w:p>
    <w:p w14:paraId="4DBF9A6D">
      <w:pPr>
        <w:pStyle w:val="6"/>
      </w:pPr>
    </w:p>
    <w:p w14:paraId="765B31FF">
      <w:pPr>
        <w:pStyle w:val="6"/>
        <w:spacing w:before="53"/>
      </w:pPr>
    </w:p>
    <w:p w14:paraId="4A0517F9">
      <w:pPr>
        <w:pStyle w:val="2"/>
      </w:pPr>
      <w:r>
        <w:t>Project</w:t>
      </w:r>
      <w:r>
        <w:rPr>
          <w:spacing w:val="-6"/>
        </w:rPr>
        <w:t xml:space="preserve"> </w:t>
      </w:r>
      <w:r>
        <w:t>Goals</w:t>
      </w:r>
      <w:r>
        <w:rPr>
          <w:spacing w:val="-6"/>
        </w:rPr>
        <w:t xml:space="preserve"> </w:t>
      </w:r>
      <w:r>
        <w:t>and</w:t>
      </w:r>
      <w:r>
        <w:rPr>
          <w:spacing w:val="-6"/>
        </w:rPr>
        <w:t xml:space="preserve"> </w:t>
      </w:r>
      <w:r>
        <w:rPr>
          <w:spacing w:val="-2"/>
        </w:rPr>
        <w:t>Objectives:</w:t>
      </w:r>
    </w:p>
    <w:p w14:paraId="09BA2C5F">
      <w:pPr>
        <w:pStyle w:val="6"/>
        <w:spacing w:before="204" w:line="261" w:lineRule="auto"/>
        <w:ind w:left="38" w:right="983" w:hanging="15"/>
        <w:jc w:val="both"/>
      </w:pPr>
      <w:r>
        <w:t>The primary goal of CookBook is</w:t>
      </w:r>
      <w:r>
        <w:rPr>
          <w:spacing w:val="-6"/>
        </w:rPr>
        <w:t xml:space="preserve"> </w:t>
      </w:r>
      <w:r>
        <w:t>to</w:t>
      </w:r>
      <w:r>
        <w:rPr>
          <w:spacing w:val="-6"/>
        </w:rPr>
        <w:t xml:space="preserve"> </w:t>
      </w:r>
      <w:r>
        <w:t>provide</w:t>
      </w:r>
      <w:r>
        <w:rPr>
          <w:spacing w:val="-6"/>
        </w:rPr>
        <w:t xml:space="preserve"> </w:t>
      </w:r>
      <w:r>
        <w:t>a</w:t>
      </w:r>
      <w:r>
        <w:rPr>
          <w:spacing w:val="-6"/>
        </w:rPr>
        <w:t xml:space="preserve"> </w:t>
      </w:r>
      <w:r>
        <w:t>user-friendly</w:t>
      </w:r>
      <w:r>
        <w:rPr>
          <w:spacing w:val="-6"/>
        </w:rPr>
        <w:t xml:space="preserve"> </w:t>
      </w:r>
      <w:r>
        <w:t>platform</w:t>
      </w:r>
      <w:r>
        <w:rPr>
          <w:spacing w:val="-6"/>
        </w:rPr>
        <w:t xml:space="preserve"> </w:t>
      </w:r>
      <w:r>
        <w:t>that</w:t>
      </w:r>
      <w:r>
        <w:rPr>
          <w:spacing w:val="-6"/>
        </w:rPr>
        <w:t xml:space="preserve"> </w:t>
      </w:r>
      <w:r>
        <w:t>caters</w:t>
      </w:r>
      <w:r>
        <w:rPr>
          <w:spacing w:val="-6"/>
        </w:rPr>
        <w:t xml:space="preserve"> </w:t>
      </w:r>
      <w:r>
        <w:t>to</w:t>
      </w:r>
      <w:r>
        <w:rPr>
          <w:spacing w:val="-6"/>
        </w:rPr>
        <w:t xml:space="preserve"> </w:t>
      </w:r>
      <w:r>
        <w:t xml:space="preserve">individuals passionate about cooking, baking, and exploring new culinary horizons. Our objectives </w:t>
      </w:r>
      <w:r>
        <w:rPr>
          <w:spacing w:val="-2"/>
        </w:rPr>
        <w:t>include:</w:t>
      </w:r>
    </w:p>
    <w:p w14:paraId="4FAEA8CE">
      <w:pPr>
        <w:pStyle w:val="11"/>
        <w:numPr>
          <w:ilvl w:val="0"/>
          <w:numId w:val="1"/>
        </w:numPr>
        <w:tabs>
          <w:tab w:val="left" w:pos="543"/>
          <w:tab w:val="left" w:pos="758"/>
        </w:tabs>
        <w:spacing w:before="124" w:after="0" w:line="338" w:lineRule="auto"/>
        <w:ind w:left="758" w:right="1279" w:hanging="360"/>
        <w:jc w:val="left"/>
        <w:rPr>
          <w:sz w:val="24"/>
        </w:rPr>
      </w:pPr>
      <w:r>
        <w:rPr>
          <w:b/>
          <w:sz w:val="24"/>
        </w:rPr>
        <w:t>User-Friendly</w:t>
      </w:r>
      <w:r>
        <w:rPr>
          <w:b/>
          <w:spacing w:val="-8"/>
          <w:sz w:val="24"/>
        </w:rPr>
        <w:t xml:space="preserve"> </w:t>
      </w:r>
      <w:r>
        <w:rPr>
          <w:b/>
          <w:sz w:val="24"/>
        </w:rPr>
        <w:t>Experience:</w:t>
      </w:r>
      <w:r>
        <w:rPr>
          <w:b/>
          <w:spacing w:val="-8"/>
          <w:sz w:val="24"/>
        </w:rPr>
        <w:t xml:space="preserve"> </w:t>
      </w:r>
      <w:r>
        <w:rPr>
          <w:sz w:val="24"/>
        </w:rPr>
        <w:t>Create</w:t>
      </w:r>
      <w:r>
        <w:rPr>
          <w:spacing w:val="-8"/>
          <w:sz w:val="24"/>
        </w:rPr>
        <w:t xml:space="preserve"> </w:t>
      </w:r>
      <w:r>
        <w:rPr>
          <w:sz w:val="24"/>
        </w:rPr>
        <w:t>an</w:t>
      </w:r>
      <w:r>
        <w:rPr>
          <w:spacing w:val="-8"/>
          <w:sz w:val="24"/>
        </w:rPr>
        <w:t xml:space="preserve"> </w:t>
      </w:r>
      <w:r>
        <w:rPr>
          <w:sz w:val="24"/>
        </w:rPr>
        <w:t>interface</w:t>
      </w:r>
      <w:r>
        <w:rPr>
          <w:spacing w:val="-8"/>
          <w:sz w:val="24"/>
        </w:rPr>
        <w:t xml:space="preserve"> </w:t>
      </w:r>
      <w:r>
        <w:rPr>
          <w:sz w:val="24"/>
        </w:rPr>
        <w:t>that</w:t>
      </w:r>
      <w:r>
        <w:rPr>
          <w:spacing w:val="-8"/>
          <w:sz w:val="24"/>
        </w:rPr>
        <w:t xml:space="preserve"> </w:t>
      </w:r>
      <w:r>
        <w:rPr>
          <w:sz w:val="24"/>
        </w:rPr>
        <w:t>is</w:t>
      </w:r>
      <w:r>
        <w:rPr>
          <w:spacing w:val="-8"/>
          <w:sz w:val="24"/>
        </w:rPr>
        <w:t xml:space="preserve"> </w:t>
      </w:r>
      <w:r>
        <w:rPr>
          <w:sz w:val="24"/>
        </w:rPr>
        <w:t>easy</w:t>
      </w:r>
      <w:r>
        <w:rPr>
          <w:spacing w:val="-8"/>
          <w:sz w:val="24"/>
        </w:rPr>
        <w:t xml:space="preserve"> </w:t>
      </w:r>
      <w:r>
        <w:rPr>
          <w:sz w:val="24"/>
        </w:rPr>
        <w:t>to</w:t>
      </w:r>
      <w:r>
        <w:rPr>
          <w:spacing w:val="-8"/>
          <w:sz w:val="24"/>
        </w:rPr>
        <w:t xml:space="preserve"> </w:t>
      </w:r>
      <w:r>
        <w:rPr>
          <w:sz w:val="24"/>
        </w:rPr>
        <w:t>navigate,</w:t>
      </w:r>
      <w:r>
        <w:rPr>
          <w:spacing w:val="-8"/>
          <w:sz w:val="24"/>
        </w:rPr>
        <w:t xml:space="preserve"> </w:t>
      </w:r>
      <w:r>
        <w:rPr>
          <w:sz w:val="24"/>
        </w:rPr>
        <w:t>ensuring</w:t>
      </w:r>
      <w:r>
        <w:rPr>
          <w:spacing w:val="-8"/>
          <w:sz w:val="24"/>
        </w:rPr>
        <w:t xml:space="preserve"> </w:t>
      </w:r>
      <w:r>
        <w:rPr>
          <w:sz w:val="24"/>
        </w:rPr>
        <w:t>users can effortlessly discover, save, and share their favourite recipes.</w:t>
      </w:r>
    </w:p>
    <w:p w14:paraId="7F0735CE">
      <w:pPr>
        <w:pStyle w:val="11"/>
        <w:numPr>
          <w:ilvl w:val="0"/>
          <w:numId w:val="1"/>
        </w:numPr>
        <w:tabs>
          <w:tab w:val="left" w:pos="543"/>
          <w:tab w:val="left" w:pos="758"/>
        </w:tabs>
        <w:spacing w:before="57" w:after="0" w:line="338" w:lineRule="auto"/>
        <w:ind w:left="758" w:right="1911" w:hanging="360"/>
        <w:jc w:val="left"/>
        <w:rPr>
          <w:sz w:val="24"/>
        </w:rPr>
      </w:pPr>
      <w:r>
        <w:rPr>
          <w:b/>
          <w:sz w:val="24"/>
        </w:rPr>
        <w:t>Comprehensive</w:t>
      </w:r>
      <w:r>
        <w:rPr>
          <w:b/>
          <w:spacing w:val="-12"/>
          <w:sz w:val="24"/>
        </w:rPr>
        <w:t xml:space="preserve"> </w:t>
      </w:r>
      <w:r>
        <w:rPr>
          <w:b/>
          <w:sz w:val="24"/>
        </w:rPr>
        <w:t>Recipe</w:t>
      </w:r>
      <w:r>
        <w:rPr>
          <w:b/>
          <w:spacing w:val="-12"/>
          <w:sz w:val="24"/>
        </w:rPr>
        <w:t xml:space="preserve"> </w:t>
      </w:r>
      <w:r>
        <w:rPr>
          <w:b/>
          <w:sz w:val="24"/>
        </w:rPr>
        <w:t>Management:</w:t>
      </w:r>
      <w:r>
        <w:rPr>
          <w:b/>
          <w:spacing w:val="-12"/>
          <w:sz w:val="24"/>
        </w:rPr>
        <w:t xml:space="preserve"> </w:t>
      </w:r>
      <w:r>
        <w:rPr>
          <w:sz w:val="24"/>
        </w:rPr>
        <w:t>Offer</w:t>
      </w:r>
      <w:r>
        <w:rPr>
          <w:spacing w:val="-12"/>
          <w:sz w:val="24"/>
        </w:rPr>
        <w:t xml:space="preserve"> </w:t>
      </w:r>
      <w:r>
        <w:rPr>
          <w:sz w:val="24"/>
        </w:rPr>
        <w:t>robust</w:t>
      </w:r>
      <w:r>
        <w:rPr>
          <w:spacing w:val="-12"/>
          <w:sz w:val="24"/>
        </w:rPr>
        <w:t xml:space="preserve"> </w:t>
      </w:r>
      <w:r>
        <w:rPr>
          <w:sz w:val="24"/>
        </w:rPr>
        <w:t>features</w:t>
      </w:r>
      <w:r>
        <w:rPr>
          <w:spacing w:val="-12"/>
          <w:sz w:val="24"/>
        </w:rPr>
        <w:t xml:space="preserve"> </w:t>
      </w:r>
      <w:r>
        <w:rPr>
          <w:sz w:val="24"/>
        </w:rPr>
        <w:t>for</w:t>
      </w:r>
      <w:r>
        <w:rPr>
          <w:spacing w:val="-12"/>
          <w:sz w:val="24"/>
        </w:rPr>
        <w:t xml:space="preserve"> </w:t>
      </w:r>
      <w:r>
        <w:rPr>
          <w:sz w:val="24"/>
        </w:rPr>
        <w:t>organizing</w:t>
      </w:r>
      <w:r>
        <w:rPr>
          <w:spacing w:val="-12"/>
          <w:sz w:val="24"/>
        </w:rPr>
        <w:t xml:space="preserve"> </w:t>
      </w:r>
      <w:r>
        <w:rPr>
          <w:sz w:val="24"/>
        </w:rPr>
        <w:t>and managing recipes, including advanced search options.</w:t>
      </w:r>
    </w:p>
    <w:p w14:paraId="3D5B9738">
      <w:pPr>
        <w:pStyle w:val="11"/>
        <w:numPr>
          <w:ilvl w:val="0"/>
          <w:numId w:val="1"/>
        </w:numPr>
        <w:tabs>
          <w:tab w:val="left" w:pos="543"/>
          <w:tab w:val="left" w:pos="758"/>
        </w:tabs>
        <w:spacing w:before="56" w:after="0" w:line="338" w:lineRule="auto"/>
        <w:ind w:left="758" w:right="978" w:hanging="360"/>
        <w:jc w:val="left"/>
        <w:rPr>
          <w:sz w:val="24"/>
        </w:rPr>
      </w:pPr>
      <w:r>
        <w:rPr>
          <w:b/>
          <w:sz w:val="24"/>
        </w:rPr>
        <w:t>Technology</w:t>
      </w:r>
      <w:r>
        <w:rPr>
          <w:b/>
          <w:spacing w:val="-10"/>
          <w:sz w:val="24"/>
        </w:rPr>
        <w:t xml:space="preserve"> </w:t>
      </w:r>
      <w:r>
        <w:rPr>
          <w:b/>
          <w:sz w:val="24"/>
        </w:rPr>
        <w:t>Stack:</w:t>
      </w:r>
      <w:r>
        <w:rPr>
          <w:b/>
          <w:spacing w:val="-10"/>
          <w:sz w:val="24"/>
        </w:rPr>
        <w:t xml:space="preserve"> </w:t>
      </w:r>
      <w:r>
        <w:rPr>
          <w:sz w:val="24"/>
        </w:rPr>
        <w:t>Leverage</w:t>
      </w:r>
      <w:r>
        <w:rPr>
          <w:spacing w:val="-10"/>
          <w:sz w:val="24"/>
        </w:rPr>
        <w:t xml:space="preserve"> </w:t>
      </w:r>
      <w:r>
        <w:rPr>
          <w:sz w:val="24"/>
        </w:rPr>
        <w:t>modern</w:t>
      </w:r>
      <w:r>
        <w:rPr>
          <w:spacing w:val="-10"/>
          <w:sz w:val="24"/>
        </w:rPr>
        <w:t xml:space="preserve"> </w:t>
      </w:r>
      <w:r>
        <w:rPr>
          <w:sz w:val="24"/>
        </w:rPr>
        <w:t>web</w:t>
      </w:r>
      <w:r>
        <w:rPr>
          <w:spacing w:val="-10"/>
          <w:sz w:val="24"/>
        </w:rPr>
        <w:t xml:space="preserve"> </w:t>
      </w:r>
      <w:r>
        <w:rPr>
          <w:sz w:val="24"/>
        </w:rPr>
        <w:t>development</w:t>
      </w:r>
      <w:r>
        <w:rPr>
          <w:spacing w:val="-10"/>
          <w:sz w:val="24"/>
        </w:rPr>
        <w:t xml:space="preserve"> </w:t>
      </w:r>
      <w:r>
        <w:rPr>
          <w:sz w:val="24"/>
        </w:rPr>
        <w:t>technologies,</w:t>
      </w:r>
      <w:r>
        <w:rPr>
          <w:spacing w:val="-10"/>
          <w:sz w:val="24"/>
        </w:rPr>
        <w:t xml:space="preserve"> </w:t>
      </w:r>
      <w:r>
        <w:rPr>
          <w:sz w:val="24"/>
        </w:rPr>
        <w:t>including</w:t>
      </w:r>
      <w:r>
        <w:rPr>
          <w:spacing w:val="35"/>
          <w:sz w:val="24"/>
        </w:rPr>
        <w:t xml:space="preserve"> </w:t>
      </w:r>
      <w:r>
        <w:rPr>
          <w:sz w:val="24"/>
        </w:rPr>
        <w:t>React.js, to ensure an efficient, and enjoyable user experience.</w:t>
      </w:r>
    </w:p>
    <w:p w14:paraId="45D9CBED">
      <w:pPr>
        <w:pStyle w:val="6"/>
        <w:spacing w:before="259"/>
      </w:pPr>
    </w:p>
    <w:p w14:paraId="5FECE533">
      <w:pPr>
        <w:pStyle w:val="2"/>
      </w:pPr>
      <w:r>
        <w:t>Features</w:t>
      </w:r>
      <w:r>
        <w:rPr>
          <w:spacing w:val="-10"/>
        </w:rPr>
        <w:t xml:space="preserve"> </w:t>
      </w:r>
      <w:r>
        <w:t>of</w:t>
      </w:r>
      <w:r>
        <w:rPr>
          <w:spacing w:val="-9"/>
        </w:rPr>
        <w:t xml:space="preserve"> </w:t>
      </w:r>
      <w:r>
        <w:rPr>
          <w:spacing w:val="-2"/>
        </w:rPr>
        <w:t>CookBooks:</w:t>
      </w:r>
    </w:p>
    <w:p w14:paraId="59F89974">
      <w:pPr>
        <w:pStyle w:val="11"/>
        <w:numPr>
          <w:ilvl w:val="0"/>
          <w:numId w:val="2"/>
        </w:numPr>
        <w:tabs>
          <w:tab w:val="left" w:pos="658"/>
          <w:tab w:val="left" w:pos="758"/>
        </w:tabs>
        <w:spacing w:before="296" w:after="0" w:line="331" w:lineRule="auto"/>
        <w:ind w:left="758" w:right="1089" w:hanging="360"/>
        <w:jc w:val="left"/>
        <w:rPr>
          <w:sz w:val="24"/>
        </w:rPr>
      </w:pPr>
      <w:r>
        <w:rPr>
          <w:b/>
          <w:sz w:val="24"/>
        </w:rPr>
        <w:t>Recipes</w:t>
      </w:r>
      <w:r>
        <w:rPr>
          <w:b/>
          <w:spacing w:val="-6"/>
          <w:sz w:val="24"/>
        </w:rPr>
        <w:t xml:space="preserve"> </w:t>
      </w:r>
      <w:r>
        <w:rPr>
          <w:b/>
          <w:sz w:val="24"/>
        </w:rPr>
        <w:t>from</w:t>
      </w:r>
      <w:r>
        <w:rPr>
          <w:b/>
          <w:spacing w:val="-6"/>
          <w:sz w:val="24"/>
        </w:rPr>
        <w:t xml:space="preserve"> </w:t>
      </w:r>
      <w:r>
        <w:rPr>
          <w:b/>
          <w:sz w:val="24"/>
        </w:rPr>
        <w:t>the</w:t>
      </w:r>
      <w:r>
        <w:rPr>
          <w:b/>
          <w:spacing w:val="-6"/>
          <w:sz w:val="24"/>
        </w:rPr>
        <w:t xml:space="preserve"> </w:t>
      </w:r>
      <w:r>
        <w:rPr>
          <w:b/>
          <w:sz w:val="24"/>
        </w:rPr>
        <w:t>MealsDB</w:t>
      </w:r>
      <w:r>
        <w:rPr>
          <w:b/>
          <w:spacing w:val="-6"/>
          <w:sz w:val="24"/>
        </w:rPr>
        <w:t xml:space="preserve"> </w:t>
      </w:r>
      <w:r>
        <w:rPr>
          <w:b/>
          <w:sz w:val="24"/>
        </w:rPr>
        <w:t>API</w:t>
      </w:r>
      <w:r>
        <w:rPr>
          <w:sz w:val="24"/>
        </w:rPr>
        <w:t>:</w:t>
      </w:r>
      <w:r>
        <w:rPr>
          <w:spacing w:val="-6"/>
          <w:sz w:val="24"/>
        </w:rPr>
        <w:t xml:space="preserve"> </w:t>
      </w:r>
      <w:r>
        <w:rPr>
          <w:sz w:val="24"/>
        </w:rPr>
        <w:t>Access</w:t>
      </w:r>
      <w:r>
        <w:rPr>
          <w:spacing w:val="-6"/>
          <w:sz w:val="24"/>
        </w:rPr>
        <w:t xml:space="preserve"> </w:t>
      </w:r>
      <w:r>
        <w:rPr>
          <w:sz w:val="24"/>
        </w:rPr>
        <w:t>a</w:t>
      </w:r>
      <w:r>
        <w:rPr>
          <w:spacing w:val="-6"/>
          <w:sz w:val="24"/>
        </w:rPr>
        <w:t xml:space="preserve"> </w:t>
      </w:r>
      <w:r>
        <w:rPr>
          <w:sz w:val="24"/>
        </w:rPr>
        <w:t>vast</w:t>
      </w:r>
      <w:r>
        <w:rPr>
          <w:spacing w:val="-6"/>
          <w:sz w:val="24"/>
        </w:rPr>
        <w:t xml:space="preserve"> </w:t>
      </w:r>
      <w:r>
        <w:rPr>
          <w:sz w:val="24"/>
        </w:rPr>
        <w:t>library</w:t>
      </w:r>
      <w:r>
        <w:rPr>
          <w:spacing w:val="-6"/>
          <w:sz w:val="24"/>
        </w:rPr>
        <w:t xml:space="preserve"> </w:t>
      </w:r>
      <w:r>
        <w:rPr>
          <w:sz w:val="24"/>
        </w:rPr>
        <w:t>of</w:t>
      </w:r>
      <w:r>
        <w:rPr>
          <w:spacing w:val="-6"/>
          <w:sz w:val="24"/>
        </w:rPr>
        <w:t xml:space="preserve"> </w:t>
      </w:r>
      <w:r>
        <w:rPr>
          <w:sz w:val="24"/>
        </w:rPr>
        <w:t>international</w:t>
      </w:r>
      <w:r>
        <w:rPr>
          <w:spacing w:val="-6"/>
          <w:sz w:val="24"/>
        </w:rPr>
        <w:t xml:space="preserve"> </w:t>
      </w:r>
      <w:r>
        <w:rPr>
          <w:sz w:val="24"/>
        </w:rPr>
        <w:t>recipes</w:t>
      </w:r>
      <w:r>
        <w:rPr>
          <w:spacing w:val="-6"/>
          <w:sz w:val="24"/>
        </w:rPr>
        <w:t xml:space="preserve"> </w:t>
      </w:r>
      <w:r>
        <w:rPr>
          <w:sz w:val="24"/>
        </w:rPr>
        <w:t>spanning diverse cuisines and dietary needs.</w:t>
      </w:r>
    </w:p>
    <w:p w14:paraId="4F79F88D">
      <w:pPr>
        <w:pStyle w:val="11"/>
        <w:numPr>
          <w:ilvl w:val="0"/>
          <w:numId w:val="2"/>
        </w:numPr>
        <w:tabs>
          <w:tab w:val="left" w:pos="658"/>
          <w:tab w:val="left" w:pos="758"/>
        </w:tabs>
        <w:spacing w:before="22" w:after="0" w:line="331" w:lineRule="auto"/>
        <w:ind w:left="758" w:right="1363" w:hanging="360"/>
        <w:jc w:val="left"/>
        <w:rPr>
          <w:sz w:val="24"/>
        </w:rPr>
      </w:pPr>
      <w:r>
        <w:rPr>
          <w:b/>
          <w:sz w:val="24"/>
        </w:rPr>
        <w:t>Visual</w:t>
      </w:r>
      <w:r>
        <w:rPr>
          <w:b/>
          <w:spacing w:val="-7"/>
          <w:sz w:val="24"/>
        </w:rPr>
        <w:t xml:space="preserve"> </w:t>
      </w:r>
      <w:r>
        <w:rPr>
          <w:b/>
          <w:sz w:val="24"/>
        </w:rPr>
        <w:t>recipe</w:t>
      </w:r>
      <w:r>
        <w:rPr>
          <w:b/>
          <w:spacing w:val="-7"/>
          <w:sz w:val="24"/>
        </w:rPr>
        <w:t xml:space="preserve"> </w:t>
      </w:r>
      <w:r>
        <w:rPr>
          <w:b/>
          <w:sz w:val="24"/>
        </w:rPr>
        <w:t>browsing:</w:t>
      </w:r>
      <w:r>
        <w:rPr>
          <w:b/>
          <w:spacing w:val="-7"/>
          <w:sz w:val="24"/>
        </w:rPr>
        <w:t xml:space="preserve"> </w:t>
      </w:r>
      <w:r>
        <w:rPr>
          <w:sz w:val="24"/>
        </w:rPr>
        <w:t>Explore</w:t>
      </w:r>
      <w:r>
        <w:rPr>
          <w:spacing w:val="-7"/>
          <w:sz w:val="24"/>
        </w:rPr>
        <w:t xml:space="preserve"> </w:t>
      </w:r>
      <w:r>
        <w:rPr>
          <w:sz w:val="24"/>
        </w:rPr>
        <w:t>recipe</w:t>
      </w:r>
      <w:r>
        <w:rPr>
          <w:spacing w:val="-7"/>
          <w:sz w:val="24"/>
        </w:rPr>
        <w:t xml:space="preserve"> </w:t>
      </w:r>
      <w:r>
        <w:rPr>
          <w:sz w:val="24"/>
        </w:rPr>
        <w:t>categories</w:t>
      </w:r>
      <w:r>
        <w:rPr>
          <w:spacing w:val="-7"/>
          <w:sz w:val="24"/>
        </w:rPr>
        <w:t xml:space="preserve"> </w:t>
      </w:r>
      <w:r>
        <w:rPr>
          <w:sz w:val="24"/>
        </w:rPr>
        <w:t>and</w:t>
      </w:r>
      <w:r>
        <w:rPr>
          <w:spacing w:val="-7"/>
          <w:sz w:val="24"/>
        </w:rPr>
        <w:t xml:space="preserve"> </w:t>
      </w:r>
      <w:r>
        <w:rPr>
          <w:sz w:val="24"/>
        </w:rPr>
        <w:t>discover</w:t>
      </w:r>
      <w:r>
        <w:rPr>
          <w:spacing w:val="-7"/>
          <w:sz w:val="24"/>
        </w:rPr>
        <w:t xml:space="preserve"> </w:t>
      </w:r>
      <w:r>
        <w:rPr>
          <w:sz w:val="24"/>
        </w:rPr>
        <w:t>new</w:t>
      </w:r>
      <w:r>
        <w:rPr>
          <w:spacing w:val="-7"/>
          <w:sz w:val="24"/>
        </w:rPr>
        <w:t xml:space="preserve"> </w:t>
      </w:r>
      <w:r>
        <w:rPr>
          <w:sz w:val="24"/>
        </w:rPr>
        <w:t>dishes</w:t>
      </w:r>
      <w:r>
        <w:rPr>
          <w:spacing w:val="-7"/>
          <w:sz w:val="24"/>
        </w:rPr>
        <w:t xml:space="preserve"> </w:t>
      </w:r>
      <w:r>
        <w:rPr>
          <w:sz w:val="24"/>
        </w:rPr>
        <w:t>through curated image galleries.</w:t>
      </w:r>
    </w:p>
    <w:p w14:paraId="77904D1F">
      <w:pPr>
        <w:pStyle w:val="11"/>
        <w:numPr>
          <w:ilvl w:val="0"/>
          <w:numId w:val="2"/>
        </w:numPr>
        <w:tabs>
          <w:tab w:val="left" w:pos="658"/>
          <w:tab w:val="left" w:pos="758"/>
        </w:tabs>
        <w:spacing w:before="68" w:after="0" w:line="328" w:lineRule="auto"/>
        <w:ind w:left="758" w:right="1113" w:hanging="360"/>
        <w:jc w:val="left"/>
        <w:rPr>
          <w:sz w:val="24"/>
        </w:rPr>
      </w:pPr>
      <w:r>
        <w:rPr>
          <w:b/>
          <w:sz w:val="24"/>
        </w:rPr>
        <w:t>Intuitive</w:t>
      </w:r>
      <w:r>
        <w:rPr>
          <w:b/>
          <w:spacing w:val="-7"/>
          <w:sz w:val="24"/>
        </w:rPr>
        <w:t xml:space="preserve"> </w:t>
      </w:r>
      <w:r>
        <w:rPr>
          <w:b/>
          <w:sz w:val="24"/>
        </w:rPr>
        <w:t>and</w:t>
      </w:r>
      <w:r>
        <w:rPr>
          <w:b/>
          <w:spacing w:val="-7"/>
          <w:sz w:val="24"/>
        </w:rPr>
        <w:t xml:space="preserve"> </w:t>
      </w:r>
      <w:r>
        <w:rPr>
          <w:b/>
          <w:sz w:val="24"/>
        </w:rPr>
        <w:t>user-friendly</w:t>
      </w:r>
      <w:r>
        <w:rPr>
          <w:b/>
          <w:spacing w:val="-7"/>
          <w:sz w:val="24"/>
        </w:rPr>
        <w:t xml:space="preserve"> </w:t>
      </w:r>
      <w:r>
        <w:rPr>
          <w:b/>
          <w:sz w:val="24"/>
        </w:rPr>
        <w:t>design:</w:t>
      </w:r>
      <w:r>
        <w:rPr>
          <w:b/>
          <w:spacing w:val="-7"/>
          <w:sz w:val="24"/>
        </w:rPr>
        <w:t xml:space="preserve"> </w:t>
      </w:r>
      <w:r>
        <w:rPr>
          <w:sz w:val="24"/>
        </w:rPr>
        <w:t>Navigate</w:t>
      </w:r>
      <w:r>
        <w:rPr>
          <w:spacing w:val="-7"/>
          <w:sz w:val="24"/>
        </w:rPr>
        <w:t xml:space="preserve"> </w:t>
      </w:r>
      <w:r>
        <w:rPr>
          <w:sz w:val="24"/>
        </w:rPr>
        <w:t>the</w:t>
      </w:r>
      <w:r>
        <w:rPr>
          <w:spacing w:val="-7"/>
          <w:sz w:val="24"/>
        </w:rPr>
        <w:t xml:space="preserve"> </w:t>
      </w:r>
      <w:r>
        <w:rPr>
          <w:sz w:val="24"/>
        </w:rPr>
        <w:t>app</w:t>
      </w:r>
      <w:r>
        <w:rPr>
          <w:spacing w:val="-7"/>
          <w:sz w:val="24"/>
        </w:rPr>
        <w:t xml:space="preserve"> </w:t>
      </w:r>
      <w:r>
        <w:rPr>
          <w:sz w:val="24"/>
        </w:rPr>
        <w:t>effortlessly</w:t>
      </w:r>
      <w:r>
        <w:rPr>
          <w:spacing w:val="-7"/>
          <w:sz w:val="24"/>
        </w:rPr>
        <w:t xml:space="preserve"> </w:t>
      </w:r>
      <w:r>
        <w:rPr>
          <w:sz w:val="24"/>
        </w:rPr>
        <w:t>with</w:t>
      </w:r>
      <w:r>
        <w:rPr>
          <w:spacing w:val="-7"/>
          <w:sz w:val="24"/>
        </w:rPr>
        <w:t xml:space="preserve"> </w:t>
      </w:r>
      <w:r>
        <w:rPr>
          <w:sz w:val="24"/>
        </w:rPr>
        <w:t>a</w:t>
      </w:r>
      <w:r>
        <w:rPr>
          <w:spacing w:val="-7"/>
          <w:sz w:val="24"/>
        </w:rPr>
        <w:t xml:space="preserve"> </w:t>
      </w:r>
      <w:r>
        <w:rPr>
          <w:sz w:val="24"/>
        </w:rPr>
        <w:t>clean,</w:t>
      </w:r>
      <w:r>
        <w:rPr>
          <w:spacing w:val="-7"/>
          <w:sz w:val="24"/>
        </w:rPr>
        <w:t xml:space="preserve"> </w:t>
      </w:r>
      <w:r>
        <w:rPr>
          <w:sz w:val="24"/>
        </w:rPr>
        <w:t>modern interface and clear navigation.</w:t>
      </w:r>
    </w:p>
    <w:p w14:paraId="71783F1D">
      <w:pPr>
        <w:pStyle w:val="11"/>
        <w:numPr>
          <w:ilvl w:val="0"/>
          <w:numId w:val="2"/>
        </w:numPr>
        <w:tabs>
          <w:tab w:val="left" w:pos="658"/>
        </w:tabs>
        <w:spacing w:before="25" w:after="0" w:line="240" w:lineRule="auto"/>
        <w:ind w:left="658" w:right="0" w:hanging="260"/>
        <w:jc w:val="left"/>
      </w:pPr>
      <w:r>
        <w:rPr>
          <w:b/>
          <w:sz w:val="24"/>
        </w:rPr>
        <w:t>Search</w:t>
      </w:r>
      <w:r>
        <w:rPr>
          <w:b/>
          <w:spacing w:val="-3"/>
          <w:sz w:val="24"/>
        </w:rPr>
        <w:t xml:space="preserve"> </w:t>
      </w:r>
      <w:r>
        <w:rPr>
          <w:b/>
          <w:sz w:val="24"/>
        </w:rPr>
        <w:t>feature:</w:t>
      </w:r>
      <w:r>
        <w:rPr>
          <w:b/>
          <w:spacing w:val="-3"/>
          <w:sz w:val="24"/>
        </w:rPr>
        <w:t xml:space="preserve"> </w:t>
      </w:r>
      <w:r>
        <w:rPr>
          <w:sz w:val="24"/>
        </w:rPr>
        <w:t>various</w:t>
      </w:r>
      <w:r>
        <w:rPr>
          <w:spacing w:val="-2"/>
          <w:sz w:val="24"/>
        </w:rPr>
        <w:t xml:space="preserve"> </w:t>
      </w:r>
      <w:r>
        <w:rPr>
          <w:sz w:val="24"/>
        </w:rPr>
        <w:t>dishes</w:t>
      </w:r>
      <w:r>
        <w:rPr>
          <w:spacing w:val="-3"/>
          <w:sz w:val="24"/>
        </w:rPr>
        <w:t xml:space="preserve"> </w:t>
      </w:r>
      <w:r>
        <w:rPr>
          <w:sz w:val="24"/>
        </w:rPr>
        <w:t>can</w:t>
      </w:r>
      <w:r>
        <w:rPr>
          <w:spacing w:val="-3"/>
          <w:sz w:val="24"/>
        </w:rPr>
        <w:t xml:space="preserve"> </w:t>
      </w:r>
      <w:r>
        <w:rPr>
          <w:sz w:val="24"/>
        </w:rPr>
        <w:t>be</w:t>
      </w:r>
      <w:r>
        <w:rPr>
          <w:spacing w:val="-2"/>
          <w:sz w:val="24"/>
        </w:rPr>
        <w:t xml:space="preserve"> </w:t>
      </w:r>
      <w:r>
        <w:rPr>
          <w:sz w:val="24"/>
        </w:rPr>
        <w:t>accessed</w:t>
      </w:r>
      <w:r>
        <w:rPr>
          <w:spacing w:val="-3"/>
          <w:sz w:val="24"/>
        </w:rPr>
        <w:t xml:space="preserve"> </w:t>
      </w:r>
      <w:r>
        <w:rPr>
          <w:sz w:val="24"/>
        </w:rPr>
        <w:t>easily</w:t>
      </w:r>
      <w:r>
        <w:rPr>
          <w:spacing w:val="-3"/>
          <w:sz w:val="24"/>
        </w:rPr>
        <w:t xml:space="preserve"> </w:t>
      </w:r>
      <w:r>
        <w:rPr>
          <w:sz w:val="24"/>
        </w:rPr>
        <w:t>through</w:t>
      </w:r>
      <w:r>
        <w:rPr>
          <w:spacing w:val="-2"/>
          <w:sz w:val="24"/>
        </w:rPr>
        <w:t xml:space="preserve"> </w:t>
      </w:r>
      <w:r>
        <w:rPr>
          <w:sz w:val="24"/>
        </w:rPr>
        <w:t>the</w:t>
      </w:r>
      <w:r>
        <w:rPr>
          <w:spacing w:val="-3"/>
          <w:sz w:val="24"/>
        </w:rPr>
        <w:t xml:space="preserve"> </w:t>
      </w:r>
      <w:r>
        <w:rPr>
          <w:sz w:val="24"/>
        </w:rPr>
        <w:t>search</w:t>
      </w:r>
      <w:r>
        <w:rPr>
          <w:spacing w:val="-2"/>
          <w:sz w:val="24"/>
        </w:rPr>
        <w:t xml:space="preserve"> feature.</w:t>
      </w:r>
    </w:p>
    <w:p w14:paraId="3CF2F480">
      <w:pPr>
        <w:pStyle w:val="6"/>
        <w:spacing w:before="50"/>
      </w:pPr>
    </w:p>
    <w:p w14:paraId="7A711BE4">
      <w:pPr>
        <w:pStyle w:val="2"/>
        <w:rPr>
          <w:b w:val="0"/>
          <w:sz w:val="22"/>
        </w:rPr>
      </w:pPr>
      <w:r>
        <w:rPr>
          <w:spacing w:val="-4"/>
        </w:rPr>
        <w:t>PRE-</w:t>
      </w:r>
      <w:r>
        <w:rPr>
          <w:spacing w:val="-2"/>
        </w:rPr>
        <w:t>REQUISITES</w:t>
      </w:r>
      <w:r>
        <w:rPr>
          <w:b w:val="0"/>
          <w:spacing w:val="-2"/>
          <w:sz w:val="22"/>
        </w:rPr>
        <w:t>:</w:t>
      </w:r>
    </w:p>
    <w:p w14:paraId="0BA940A8">
      <w:pPr>
        <w:pStyle w:val="6"/>
        <w:spacing w:before="205" w:line="396" w:lineRule="auto"/>
        <w:ind w:left="398" w:right="2136" w:hanging="360"/>
      </w:pPr>
      <w:r>
        <w:t>Here</w:t>
      </w:r>
      <w:r>
        <w:rPr>
          <w:spacing w:val="-9"/>
        </w:rPr>
        <w:t xml:space="preserve"> </w:t>
      </w:r>
      <w:r>
        <w:t>are</w:t>
      </w:r>
      <w:r>
        <w:rPr>
          <w:spacing w:val="-9"/>
        </w:rPr>
        <w:t xml:space="preserve"> </w:t>
      </w:r>
      <w:r>
        <w:t>the</w:t>
      </w:r>
      <w:r>
        <w:rPr>
          <w:spacing w:val="-9"/>
        </w:rPr>
        <w:t xml:space="preserve"> </w:t>
      </w:r>
      <w:r>
        <w:t>key</w:t>
      </w:r>
      <w:r>
        <w:rPr>
          <w:spacing w:val="-9"/>
        </w:rPr>
        <w:t xml:space="preserve"> </w:t>
      </w:r>
      <w:r>
        <w:t>prerequisites</w:t>
      </w:r>
      <w:r>
        <w:rPr>
          <w:spacing w:val="-9"/>
        </w:rPr>
        <w:t xml:space="preserve"> </w:t>
      </w:r>
      <w:r>
        <w:t>for</w:t>
      </w:r>
      <w:r>
        <w:rPr>
          <w:spacing w:val="-9"/>
        </w:rPr>
        <w:t xml:space="preserve"> </w:t>
      </w:r>
      <w:r>
        <w:t>developing</w:t>
      </w:r>
      <w:r>
        <w:rPr>
          <w:spacing w:val="-9"/>
        </w:rPr>
        <w:t xml:space="preserve"> </w:t>
      </w:r>
      <w:r>
        <w:t>a</w:t>
      </w:r>
      <w:r>
        <w:rPr>
          <w:spacing w:val="-9"/>
        </w:rPr>
        <w:t xml:space="preserve"> </w:t>
      </w:r>
      <w:r>
        <w:t>frontend</w:t>
      </w:r>
      <w:r>
        <w:rPr>
          <w:spacing w:val="-9"/>
        </w:rPr>
        <w:t xml:space="preserve"> </w:t>
      </w:r>
      <w:r>
        <w:t>application</w:t>
      </w:r>
      <w:r>
        <w:rPr>
          <w:spacing w:val="-9"/>
        </w:rPr>
        <w:t xml:space="preserve"> </w:t>
      </w:r>
      <w:r>
        <w:t xml:space="preserve">using </w:t>
      </w:r>
      <w:r>
        <w:rPr>
          <w:spacing w:val="-2"/>
        </w:rPr>
        <w:t>React.js:</w:t>
      </w:r>
    </w:p>
    <w:p w14:paraId="2F2E2010">
      <w:pPr>
        <w:pStyle w:val="6"/>
        <w:spacing w:before="3"/>
      </w:pPr>
    </w:p>
    <w:p w14:paraId="6990CD36">
      <w:pPr>
        <w:pStyle w:val="3"/>
        <w:numPr>
          <w:ilvl w:val="0"/>
          <w:numId w:val="3"/>
        </w:numPr>
        <w:tabs>
          <w:tab w:val="left" w:pos="298"/>
        </w:tabs>
        <w:spacing w:before="0" w:after="0" w:line="240" w:lineRule="auto"/>
        <w:ind w:left="298" w:right="0" w:hanging="260"/>
        <w:jc w:val="left"/>
        <w:rPr>
          <w:b w:val="0"/>
        </w:rPr>
      </w:pPr>
      <w:r>
        <w:t xml:space="preserve">Node.js and </w:t>
      </w:r>
      <w:r>
        <w:rPr>
          <w:spacing w:val="-4"/>
        </w:rPr>
        <w:t>npm</w:t>
      </w:r>
      <w:r>
        <w:rPr>
          <w:b w:val="0"/>
          <w:spacing w:val="-4"/>
        </w:rPr>
        <w:t>:</w:t>
      </w:r>
    </w:p>
    <w:p w14:paraId="57C159FC">
      <w:pPr>
        <w:pStyle w:val="6"/>
        <w:spacing w:before="145"/>
      </w:pPr>
    </w:p>
    <w:p w14:paraId="37C8ABBF">
      <w:pPr>
        <w:pStyle w:val="6"/>
        <w:spacing w:line="261" w:lineRule="auto"/>
        <w:ind w:left="743" w:right="981" w:firstLine="735"/>
        <w:jc w:val="both"/>
      </w:pPr>
      <w:r>
        <w:t>Node.js is a powerful JavaScript runtime environment that allows you to run JavaScript code on the</w:t>
      </w:r>
      <w:r>
        <w:rPr>
          <w:spacing w:val="-7"/>
        </w:rPr>
        <w:t xml:space="preserve"> </w:t>
      </w:r>
      <w:r>
        <w:t>local</w:t>
      </w:r>
      <w:r>
        <w:rPr>
          <w:spacing w:val="-7"/>
        </w:rPr>
        <w:t xml:space="preserve"> </w:t>
      </w:r>
      <w:r>
        <w:t>environment.</w:t>
      </w:r>
      <w:r>
        <w:rPr>
          <w:spacing w:val="-7"/>
        </w:rPr>
        <w:t xml:space="preserve"> </w:t>
      </w:r>
      <w:r>
        <w:t>It</w:t>
      </w:r>
      <w:r>
        <w:rPr>
          <w:spacing w:val="-7"/>
        </w:rPr>
        <w:t xml:space="preserve"> </w:t>
      </w:r>
      <w:r>
        <w:t>provides</w:t>
      </w:r>
      <w:r>
        <w:rPr>
          <w:spacing w:val="-7"/>
        </w:rPr>
        <w:t xml:space="preserve"> </w:t>
      </w:r>
      <w:r>
        <w:t>a</w:t>
      </w:r>
      <w:r>
        <w:rPr>
          <w:spacing w:val="-7"/>
        </w:rPr>
        <w:t xml:space="preserve"> </w:t>
      </w:r>
      <w:r>
        <w:t>scalable</w:t>
      </w:r>
      <w:r>
        <w:rPr>
          <w:spacing w:val="-7"/>
        </w:rPr>
        <w:t xml:space="preserve"> </w:t>
      </w:r>
      <w:r>
        <w:t>and</w:t>
      </w:r>
      <w:r>
        <w:rPr>
          <w:spacing w:val="-7"/>
        </w:rPr>
        <w:t xml:space="preserve"> </w:t>
      </w:r>
      <w:r>
        <w:t>efficient</w:t>
      </w:r>
      <w:r>
        <w:rPr>
          <w:spacing w:val="-7"/>
        </w:rPr>
        <w:t xml:space="preserve"> </w:t>
      </w:r>
      <w:r>
        <w:t>platform for building network applications.</w:t>
      </w:r>
    </w:p>
    <w:p w14:paraId="4B9750B3">
      <w:pPr>
        <w:pStyle w:val="6"/>
        <w:spacing w:before="173" w:line="264" w:lineRule="auto"/>
        <w:ind w:left="743" w:right="1051" w:firstLine="15"/>
      </w:pPr>
      <w:r>
        <w:t>Install</w:t>
      </w:r>
      <w:r>
        <w:rPr>
          <w:spacing w:val="-6"/>
        </w:rPr>
        <w:t xml:space="preserve"> </w:t>
      </w:r>
      <w:r>
        <w:t>Node.js</w:t>
      </w:r>
      <w:r>
        <w:rPr>
          <w:spacing w:val="-6"/>
        </w:rPr>
        <w:t xml:space="preserve"> </w:t>
      </w:r>
      <w:r>
        <w:t>and</w:t>
      </w:r>
      <w:r>
        <w:rPr>
          <w:spacing w:val="-6"/>
        </w:rPr>
        <w:t xml:space="preserve"> </w:t>
      </w:r>
      <w:r>
        <w:t>npm</w:t>
      </w:r>
      <w:r>
        <w:rPr>
          <w:spacing w:val="-6"/>
        </w:rPr>
        <w:t xml:space="preserve"> </w:t>
      </w:r>
      <w:r>
        <w:t>on</w:t>
      </w:r>
      <w:r>
        <w:rPr>
          <w:spacing w:val="-6"/>
        </w:rPr>
        <w:t xml:space="preserve"> </w:t>
      </w:r>
      <w:r>
        <w:t>your</w:t>
      </w:r>
      <w:r>
        <w:rPr>
          <w:spacing w:val="-6"/>
        </w:rPr>
        <w:t xml:space="preserve"> </w:t>
      </w:r>
      <w:r>
        <w:t>development</w:t>
      </w:r>
      <w:r>
        <w:rPr>
          <w:spacing w:val="-6"/>
        </w:rPr>
        <w:t xml:space="preserve"> </w:t>
      </w:r>
      <w:r>
        <w:t>machine,</w:t>
      </w:r>
      <w:r>
        <w:rPr>
          <w:spacing w:val="-6"/>
        </w:rPr>
        <w:t xml:space="preserve"> </w:t>
      </w:r>
      <w:r>
        <w:t>as</w:t>
      </w:r>
      <w:r>
        <w:rPr>
          <w:spacing w:val="-6"/>
        </w:rPr>
        <w:t xml:space="preserve"> </w:t>
      </w:r>
      <w:r>
        <w:t>they</w:t>
      </w:r>
      <w:r>
        <w:rPr>
          <w:spacing w:val="-6"/>
        </w:rPr>
        <w:t xml:space="preserve"> </w:t>
      </w:r>
      <w:r>
        <w:t>are</w:t>
      </w:r>
      <w:r>
        <w:rPr>
          <w:spacing w:val="-6"/>
        </w:rPr>
        <w:t xml:space="preserve"> </w:t>
      </w:r>
      <w:r>
        <w:t>required</w:t>
      </w:r>
      <w:r>
        <w:rPr>
          <w:spacing w:val="-6"/>
        </w:rPr>
        <w:t xml:space="preserve"> </w:t>
      </w:r>
      <w:r>
        <w:t>to</w:t>
      </w:r>
      <w:r>
        <w:rPr>
          <w:spacing w:val="-6"/>
        </w:rPr>
        <w:t xml:space="preserve"> </w:t>
      </w:r>
      <w:r>
        <w:t>run JavaScript on the server-side.</w:t>
      </w:r>
    </w:p>
    <w:p w14:paraId="67FFD625">
      <w:pPr>
        <w:pStyle w:val="6"/>
        <w:spacing w:before="15"/>
      </w:pPr>
    </w:p>
    <w:p w14:paraId="23FDCF57">
      <w:pPr>
        <w:pStyle w:val="11"/>
        <w:numPr>
          <w:ilvl w:val="1"/>
          <w:numId w:val="3"/>
        </w:numPr>
        <w:tabs>
          <w:tab w:val="left" w:pos="1263"/>
        </w:tabs>
        <w:spacing w:before="0" w:after="0" w:line="240" w:lineRule="auto"/>
        <w:ind w:left="1263" w:right="0" w:hanging="145"/>
        <w:jc w:val="left"/>
        <w:rPr>
          <w:sz w:val="24"/>
        </w:rPr>
      </w:pPr>
      <w:r>
        <w:rPr>
          <w:sz w:val="24"/>
        </w:rPr>
        <w:t>Download:</w:t>
      </w:r>
      <w:r>
        <w:rPr>
          <w:spacing w:val="-1"/>
          <w:sz w:val="24"/>
        </w:rPr>
        <w:t xml:space="preserve"> </w:t>
      </w:r>
      <w:r>
        <w:rPr>
          <w:color w:val="0462C1"/>
          <w:spacing w:val="-2"/>
          <w:sz w:val="24"/>
          <w:u w:val="thick" w:color="0462C1"/>
        </w:rPr>
        <w:t>https://nodejs.org/en/download/</w:t>
      </w:r>
    </w:p>
    <w:p w14:paraId="49ED4A3F">
      <w:pPr>
        <w:pStyle w:val="11"/>
        <w:numPr>
          <w:ilvl w:val="2"/>
          <w:numId w:val="3"/>
        </w:numPr>
        <w:tabs>
          <w:tab w:val="left" w:pos="1349"/>
        </w:tabs>
        <w:spacing w:before="247" w:after="0" w:line="240" w:lineRule="auto"/>
        <w:ind w:left="1349" w:right="0" w:hanging="145"/>
        <w:jc w:val="left"/>
        <w:rPr>
          <w:sz w:val="24"/>
        </w:rPr>
      </w:pPr>
      <w:r>
        <w:rPr>
          <w:spacing w:val="-2"/>
          <w:sz w:val="24"/>
        </w:rPr>
        <w:t>Installation</w:t>
      </w:r>
      <w:r>
        <w:rPr>
          <w:spacing w:val="47"/>
          <w:sz w:val="24"/>
        </w:rPr>
        <w:t xml:space="preserve"> </w:t>
      </w:r>
      <w:r>
        <w:rPr>
          <w:spacing w:val="-2"/>
          <w:sz w:val="24"/>
        </w:rPr>
        <w:t>instructions:</w:t>
      </w:r>
      <w:r>
        <w:rPr>
          <w:spacing w:val="49"/>
          <w:sz w:val="24"/>
        </w:rPr>
        <w:t xml:space="preserve"> </w:t>
      </w:r>
      <w:r>
        <w:rPr>
          <w:color w:val="0462C1"/>
          <w:spacing w:val="-2"/>
          <w:sz w:val="24"/>
          <w:u w:val="thick" w:color="0462C1"/>
        </w:rPr>
        <w:t>https://nodejs.org/en/download/package-manager/</w:t>
      </w:r>
    </w:p>
    <w:p w14:paraId="7CBD3354">
      <w:pPr>
        <w:pStyle w:val="6"/>
      </w:pPr>
    </w:p>
    <w:p w14:paraId="1961DEB5">
      <w:pPr>
        <w:pStyle w:val="6"/>
        <w:spacing w:before="253"/>
      </w:pPr>
    </w:p>
    <w:p w14:paraId="03F4E350">
      <w:pPr>
        <w:pStyle w:val="3"/>
        <w:numPr>
          <w:ilvl w:val="0"/>
          <w:numId w:val="4"/>
        </w:numPr>
        <w:tabs>
          <w:tab w:val="left" w:pos="658"/>
        </w:tabs>
        <w:spacing w:before="0" w:after="0" w:line="240" w:lineRule="auto"/>
        <w:ind w:left="658" w:right="0" w:hanging="260"/>
        <w:jc w:val="left"/>
        <w:rPr>
          <w:rFonts w:ascii="Segoe UI Symbol" w:hAnsi="Segoe UI Symbol"/>
          <w:b w:val="0"/>
        </w:rPr>
      </w:pPr>
      <w:r>
        <w:rPr>
          <w:spacing w:val="-2"/>
        </w:rPr>
        <w:t>React.js</w:t>
      </w:r>
      <w:r>
        <w:rPr>
          <w:b w:val="0"/>
          <w:spacing w:val="-2"/>
        </w:rPr>
        <w:t>:</w:t>
      </w:r>
    </w:p>
    <w:p w14:paraId="44E2EEDF">
      <w:pPr>
        <w:pStyle w:val="6"/>
        <w:spacing w:before="272" w:line="264" w:lineRule="auto"/>
        <w:ind w:left="758" w:right="980" w:firstLine="720"/>
        <w:jc w:val="both"/>
      </w:pPr>
      <w:r>
        <w:t>React.js is a popular JavaScript library for building user interfaces. It enables developers to create interactive and reusable UI components, making it easier to build</w:t>
      </w:r>
      <w:r>
        <w:rPr>
          <w:spacing w:val="40"/>
        </w:rPr>
        <w:t xml:space="preserve"> </w:t>
      </w:r>
      <w:r>
        <w:t>dynamic and responsive web applications.</w:t>
      </w:r>
    </w:p>
    <w:p w14:paraId="6A815A54">
      <w:pPr>
        <w:pStyle w:val="6"/>
        <w:spacing w:before="167"/>
        <w:ind w:left="758"/>
      </w:pPr>
      <w:r>
        <w:t>Install</w:t>
      </w:r>
      <w:r>
        <w:rPr>
          <w:spacing w:val="-6"/>
        </w:rPr>
        <w:t xml:space="preserve"> </w:t>
      </w:r>
      <w:r>
        <w:t>React.js,</w:t>
      </w:r>
      <w:r>
        <w:rPr>
          <w:spacing w:val="-4"/>
        </w:rPr>
        <w:t xml:space="preserve"> </w:t>
      </w:r>
      <w:r>
        <w:t>a</w:t>
      </w:r>
      <w:r>
        <w:rPr>
          <w:spacing w:val="-4"/>
        </w:rPr>
        <w:t xml:space="preserve"> </w:t>
      </w:r>
      <w:r>
        <w:t>JavaScript</w:t>
      </w:r>
      <w:r>
        <w:rPr>
          <w:spacing w:val="-4"/>
        </w:rPr>
        <w:t xml:space="preserve"> </w:t>
      </w:r>
      <w:r>
        <w:t>library</w:t>
      </w:r>
      <w:r>
        <w:rPr>
          <w:spacing w:val="-4"/>
        </w:rPr>
        <w:t xml:space="preserve"> </w:t>
      </w:r>
      <w:r>
        <w:t>for</w:t>
      </w:r>
      <w:r>
        <w:rPr>
          <w:spacing w:val="-4"/>
        </w:rPr>
        <w:t xml:space="preserve"> </w:t>
      </w:r>
      <w:r>
        <w:t>building</w:t>
      </w:r>
      <w:r>
        <w:rPr>
          <w:spacing w:val="-4"/>
        </w:rPr>
        <w:t xml:space="preserve"> </w:t>
      </w:r>
      <w:r>
        <w:t>user</w:t>
      </w:r>
      <w:r>
        <w:rPr>
          <w:spacing w:val="-3"/>
        </w:rPr>
        <w:t xml:space="preserve"> </w:t>
      </w:r>
      <w:r>
        <w:rPr>
          <w:spacing w:val="-2"/>
        </w:rPr>
        <w:t>interfaces.</w:t>
      </w:r>
    </w:p>
    <w:p w14:paraId="47239EDD">
      <w:pPr>
        <w:pStyle w:val="6"/>
        <w:spacing w:before="38"/>
      </w:pPr>
    </w:p>
    <w:p w14:paraId="5D490388">
      <w:pPr>
        <w:pStyle w:val="11"/>
        <w:numPr>
          <w:ilvl w:val="1"/>
          <w:numId w:val="4"/>
        </w:numPr>
        <w:tabs>
          <w:tab w:val="left" w:pos="1263"/>
        </w:tabs>
        <w:spacing w:before="0" w:after="0" w:line="240" w:lineRule="auto"/>
        <w:ind w:left="1263" w:right="0" w:hanging="145"/>
        <w:jc w:val="left"/>
        <w:rPr>
          <w:rFonts w:ascii="Arial MT" w:hAnsi="Arial MT"/>
          <w:sz w:val="24"/>
        </w:rPr>
      </w:pPr>
      <w:r>
        <w:rPr>
          <w:sz w:val="24"/>
        </w:rPr>
        <w:t>Create</w:t>
      </w:r>
      <w:r>
        <w:rPr>
          <w:spacing w:val="-5"/>
          <w:sz w:val="24"/>
        </w:rPr>
        <w:t xml:space="preserve"> </w:t>
      </w:r>
      <w:r>
        <w:rPr>
          <w:sz w:val="24"/>
        </w:rPr>
        <w:t>a</w:t>
      </w:r>
      <w:r>
        <w:rPr>
          <w:spacing w:val="-4"/>
          <w:sz w:val="24"/>
        </w:rPr>
        <w:t xml:space="preserve"> </w:t>
      </w:r>
      <w:r>
        <w:rPr>
          <w:sz w:val="24"/>
        </w:rPr>
        <w:t>new</w:t>
      </w:r>
      <w:r>
        <w:rPr>
          <w:spacing w:val="-4"/>
          <w:sz w:val="24"/>
        </w:rPr>
        <w:t xml:space="preserve"> </w:t>
      </w:r>
      <w:r>
        <w:rPr>
          <w:sz w:val="24"/>
        </w:rPr>
        <w:t>React</w:t>
      </w:r>
      <w:r>
        <w:rPr>
          <w:spacing w:val="-4"/>
          <w:sz w:val="24"/>
        </w:rPr>
        <w:t xml:space="preserve"> app:</w:t>
      </w:r>
    </w:p>
    <w:p w14:paraId="220FB5EF">
      <w:pPr>
        <w:pStyle w:val="6"/>
        <w:spacing w:before="239"/>
        <w:ind w:left="2198"/>
        <w:rPr>
          <w:rFonts w:ascii="Courier New"/>
        </w:rPr>
      </w:pPr>
      <w:r>
        <w:rPr>
          <w:rFonts w:ascii="Courier New"/>
        </w:rPr>
        <w:t>npx create-react-app my-react-</w:t>
      </w:r>
      <w:r>
        <w:rPr>
          <w:rFonts w:ascii="Courier New"/>
          <w:spacing w:val="-5"/>
        </w:rPr>
        <w:t>app</w:t>
      </w:r>
    </w:p>
    <w:p w14:paraId="2BA8C60E">
      <w:pPr>
        <w:spacing w:before="3"/>
        <w:ind w:left="2198" w:right="0" w:firstLine="0"/>
        <w:jc w:val="left"/>
        <w:rPr>
          <w:sz w:val="19"/>
        </w:rPr>
      </w:pPr>
      <w:r>
        <w:rPr>
          <w:spacing w:val="-2"/>
          <w:sz w:val="19"/>
        </w:rPr>
        <w:t>Replace</w:t>
      </w:r>
      <w:r>
        <w:rPr>
          <w:spacing w:val="2"/>
          <w:sz w:val="19"/>
        </w:rPr>
        <w:t xml:space="preserve"> </w:t>
      </w:r>
      <w:r>
        <w:rPr>
          <w:spacing w:val="-2"/>
          <w:sz w:val="19"/>
        </w:rPr>
        <w:t>my-react-app</w:t>
      </w:r>
      <w:r>
        <w:rPr>
          <w:spacing w:val="2"/>
          <w:sz w:val="19"/>
        </w:rPr>
        <w:t xml:space="preserve"> </w:t>
      </w:r>
      <w:r>
        <w:rPr>
          <w:spacing w:val="-2"/>
          <w:sz w:val="19"/>
        </w:rPr>
        <w:t>with</w:t>
      </w:r>
      <w:r>
        <w:rPr>
          <w:spacing w:val="2"/>
          <w:sz w:val="19"/>
        </w:rPr>
        <w:t xml:space="preserve"> </w:t>
      </w:r>
      <w:r>
        <w:rPr>
          <w:spacing w:val="-2"/>
          <w:sz w:val="19"/>
        </w:rPr>
        <w:t>your</w:t>
      </w:r>
      <w:r>
        <w:rPr>
          <w:spacing w:val="2"/>
          <w:sz w:val="19"/>
        </w:rPr>
        <w:t xml:space="preserve"> </w:t>
      </w:r>
      <w:r>
        <w:rPr>
          <w:spacing w:val="-2"/>
          <w:sz w:val="19"/>
        </w:rPr>
        <w:t>preferred</w:t>
      </w:r>
      <w:r>
        <w:rPr>
          <w:spacing w:val="2"/>
          <w:sz w:val="19"/>
        </w:rPr>
        <w:t xml:space="preserve"> </w:t>
      </w:r>
      <w:r>
        <w:rPr>
          <w:spacing w:val="-2"/>
          <w:sz w:val="19"/>
        </w:rPr>
        <w:t>project</w:t>
      </w:r>
      <w:r>
        <w:rPr>
          <w:spacing w:val="2"/>
          <w:sz w:val="19"/>
        </w:rPr>
        <w:t xml:space="preserve"> </w:t>
      </w:r>
      <w:r>
        <w:rPr>
          <w:spacing w:val="-2"/>
          <w:sz w:val="19"/>
        </w:rPr>
        <w:t>name.</w:t>
      </w:r>
    </w:p>
    <w:p w14:paraId="0BAA629B">
      <w:pPr>
        <w:pStyle w:val="6"/>
        <w:spacing w:before="93"/>
        <w:rPr>
          <w:sz w:val="19"/>
        </w:rPr>
      </w:pPr>
    </w:p>
    <w:p w14:paraId="1811EF0F">
      <w:pPr>
        <w:pStyle w:val="11"/>
        <w:numPr>
          <w:ilvl w:val="1"/>
          <w:numId w:val="4"/>
        </w:numPr>
        <w:tabs>
          <w:tab w:val="left" w:pos="1263"/>
        </w:tabs>
        <w:spacing w:before="0" w:after="0" w:line="240" w:lineRule="auto"/>
        <w:ind w:left="1263" w:right="0" w:hanging="145"/>
        <w:jc w:val="left"/>
        <w:rPr>
          <w:rFonts w:ascii="Arial MT" w:hAnsi="Arial MT"/>
          <w:sz w:val="24"/>
        </w:rPr>
      </w:pPr>
      <w:r>
        <w:rPr>
          <w:sz w:val="24"/>
        </w:rPr>
        <w:t>Navigate</w:t>
      </w:r>
      <w:r>
        <w:rPr>
          <w:spacing w:val="-6"/>
          <w:sz w:val="24"/>
        </w:rPr>
        <w:t xml:space="preserve"> </w:t>
      </w:r>
      <w:r>
        <w:rPr>
          <w:sz w:val="24"/>
        </w:rPr>
        <w:t>to</w:t>
      </w:r>
      <w:r>
        <w:rPr>
          <w:spacing w:val="-5"/>
          <w:sz w:val="24"/>
        </w:rPr>
        <w:t xml:space="preserve"> </w:t>
      </w:r>
      <w:r>
        <w:rPr>
          <w:sz w:val="24"/>
        </w:rPr>
        <w:t>the</w:t>
      </w:r>
      <w:r>
        <w:rPr>
          <w:spacing w:val="-6"/>
          <w:sz w:val="24"/>
        </w:rPr>
        <w:t xml:space="preserve"> </w:t>
      </w:r>
      <w:r>
        <w:rPr>
          <w:sz w:val="24"/>
        </w:rPr>
        <w:t>project</w:t>
      </w:r>
      <w:r>
        <w:rPr>
          <w:spacing w:val="-5"/>
          <w:sz w:val="24"/>
        </w:rPr>
        <w:t xml:space="preserve"> </w:t>
      </w:r>
      <w:r>
        <w:rPr>
          <w:spacing w:val="-2"/>
          <w:sz w:val="24"/>
        </w:rPr>
        <w:t>directory:</w:t>
      </w:r>
    </w:p>
    <w:p w14:paraId="0967D924">
      <w:pPr>
        <w:pStyle w:val="6"/>
        <w:spacing w:before="239"/>
        <w:ind w:left="2198"/>
        <w:rPr>
          <w:rFonts w:ascii="Courier New"/>
        </w:rPr>
      </w:pPr>
      <w:r>
        <w:rPr>
          <w:rFonts w:ascii="Courier New"/>
        </w:rPr>
        <w:t>cd my-react-</w:t>
      </w:r>
      <w:r>
        <w:rPr>
          <w:rFonts w:ascii="Courier New"/>
          <w:spacing w:val="-5"/>
        </w:rPr>
        <w:t>app</w:t>
      </w:r>
    </w:p>
    <w:p w14:paraId="684C47EB">
      <w:pPr>
        <w:pStyle w:val="6"/>
        <w:spacing w:after="0"/>
        <w:rPr>
          <w:rFonts w:ascii="Courier New"/>
        </w:rPr>
        <w:sectPr>
          <w:pgSz w:w="11920" w:h="16840"/>
          <w:pgMar w:top="1400" w:right="425" w:bottom="280" w:left="1417" w:header="720" w:footer="720" w:gutter="0"/>
          <w:cols w:space="720" w:num="1"/>
        </w:sectPr>
      </w:pPr>
    </w:p>
    <w:p w14:paraId="574E9586">
      <w:pPr>
        <w:pStyle w:val="11"/>
        <w:numPr>
          <w:ilvl w:val="1"/>
          <w:numId w:val="4"/>
        </w:numPr>
        <w:tabs>
          <w:tab w:val="left" w:pos="1263"/>
        </w:tabs>
        <w:spacing w:before="78" w:after="0" w:line="240" w:lineRule="auto"/>
        <w:ind w:left="1263" w:right="0" w:hanging="145"/>
        <w:jc w:val="left"/>
        <w:rPr>
          <w:rFonts w:ascii="Arial MT" w:hAnsi="Arial MT"/>
          <w:sz w:val="24"/>
        </w:rPr>
      </w:pPr>
      <w:r>
        <w:rPr>
          <w:sz w:val="24"/>
        </w:rPr>
        <w:t>Running</w:t>
      </w:r>
      <w:r>
        <w:rPr>
          <w:spacing w:val="-2"/>
          <w:sz w:val="24"/>
        </w:rPr>
        <w:t xml:space="preserve"> </w:t>
      </w:r>
      <w:r>
        <w:rPr>
          <w:sz w:val="24"/>
        </w:rPr>
        <w:t>the</w:t>
      </w:r>
      <w:r>
        <w:rPr>
          <w:spacing w:val="-2"/>
          <w:sz w:val="24"/>
        </w:rPr>
        <w:t xml:space="preserve"> </w:t>
      </w:r>
      <w:r>
        <w:rPr>
          <w:sz w:val="24"/>
        </w:rPr>
        <w:t>React</w:t>
      </w:r>
      <w:r>
        <w:rPr>
          <w:spacing w:val="-1"/>
          <w:sz w:val="24"/>
        </w:rPr>
        <w:t xml:space="preserve"> </w:t>
      </w:r>
      <w:r>
        <w:rPr>
          <w:spacing w:val="-4"/>
          <w:sz w:val="24"/>
        </w:rPr>
        <w:t>App:</w:t>
      </w:r>
    </w:p>
    <w:p w14:paraId="70364816">
      <w:pPr>
        <w:pStyle w:val="6"/>
        <w:spacing w:before="272" w:line="261" w:lineRule="auto"/>
        <w:ind w:left="1463" w:right="1051"/>
      </w:pPr>
      <w:r>
        <w:t>With</w:t>
      </w:r>
      <w:r>
        <w:rPr>
          <w:spacing w:val="-6"/>
        </w:rPr>
        <w:t xml:space="preserve"> </w:t>
      </w:r>
      <w:r>
        <w:t>the</w:t>
      </w:r>
      <w:r>
        <w:rPr>
          <w:spacing w:val="-6"/>
        </w:rPr>
        <w:t xml:space="preserve"> </w:t>
      </w:r>
      <w:r>
        <w:t>React</w:t>
      </w:r>
      <w:r>
        <w:rPr>
          <w:spacing w:val="-6"/>
        </w:rPr>
        <w:t xml:space="preserve"> </w:t>
      </w:r>
      <w:r>
        <w:t>app</w:t>
      </w:r>
      <w:r>
        <w:rPr>
          <w:spacing w:val="-6"/>
        </w:rPr>
        <w:t xml:space="preserve"> </w:t>
      </w:r>
      <w:r>
        <w:t>created,</w:t>
      </w:r>
      <w:r>
        <w:rPr>
          <w:spacing w:val="-6"/>
        </w:rPr>
        <w:t xml:space="preserve"> </w:t>
      </w:r>
      <w:r>
        <w:t>you</w:t>
      </w:r>
      <w:r>
        <w:rPr>
          <w:spacing w:val="-6"/>
        </w:rPr>
        <w:t xml:space="preserve"> </w:t>
      </w:r>
      <w:r>
        <w:t>can</w:t>
      </w:r>
      <w:r>
        <w:rPr>
          <w:spacing w:val="-6"/>
        </w:rPr>
        <w:t xml:space="preserve"> </w:t>
      </w:r>
      <w:r>
        <w:t>now</w:t>
      </w:r>
      <w:r>
        <w:rPr>
          <w:spacing w:val="-6"/>
        </w:rPr>
        <w:t xml:space="preserve"> </w:t>
      </w:r>
      <w:r>
        <w:t>start</w:t>
      </w:r>
      <w:r>
        <w:rPr>
          <w:spacing w:val="-6"/>
        </w:rPr>
        <w:t xml:space="preserve"> </w:t>
      </w:r>
      <w:r>
        <w:t>the</w:t>
      </w:r>
      <w:r>
        <w:rPr>
          <w:spacing w:val="-6"/>
        </w:rPr>
        <w:t xml:space="preserve"> </w:t>
      </w:r>
      <w:r>
        <w:t>development</w:t>
      </w:r>
      <w:r>
        <w:rPr>
          <w:spacing w:val="-6"/>
        </w:rPr>
        <w:t xml:space="preserve"> </w:t>
      </w:r>
      <w:r>
        <w:t>server</w:t>
      </w:r>
      <w:r>
        <w:rPr>
          <w:spacing w:val="-6"/>
        </w:rPr>
        <w:t xml:space="preserve"> </w:t>
      </w:r>
      <w:r>
        <w:t>and see</w:t>
      </w:r>
      <w:r>
        <w:rPr>
          <w:spacing w:val="40"/>
        </w:rPr>
        <w:t xml:space="preserve"> </w:t>
      </w:r>
      <w:r>
        <w:t>your React application in action.</w:t>
      </w:r>
    </w:p>
    <w:p w14:paraId="42BBE43E">
      <w:pPr>
        <w:pStyle w:val="6"/>
        <w:spacing w:before="18"/>
      </w:pPr>
    </w:p>
    <w:p w14:paraId="2479B59E">
      <w:pPr>
        <w:pStyle w:val="11"/>
        <w:numPr>
          <w:ilvl w:val="1"/>
          <w:numId w:val="4"/>
        </w:numPr>
        <w:tabs>
          <w:tab w:val="left" w:pos="1263"/>
        </w:tabs>
        <w:spacing w:before="0" w:after="0" w:line="240" w:lineRule="auto"/>
        <w:ind w:left="1263" w:right="0" w:hanging="145"/>
        <w:jc w:val="left"/>
        <w:rPr>
          <w:rFonts w:ascii="Arial MT" w:hAnsi="Arial MT"/>
          <w:sz w:val="24"/>
        </w:rPr>
      </w:pPr>
      <w:r>
        <w:rPr>
          <w:sz w:val="24"/>
        </w:rPr>
        <w:t>Start</w:t>
      </w:r>
      <w:r>
        <w:rPr>
          <w:spacing w:val="-6"/>
          <w:sz w:val="24"/>
        </w:rPr>
        <w:t xml:space="preserve"> </w:t>
      </w:r>
      <w:r>
        <w:rPr>
          <w:sz w:val="24"/>
        </w:rPr>
        <w:t>the</w:t>
      </w:r>
      <w:r>
        <w:rPr>
          <w:spacing w:val="-4"/>
          <w:sz w:val="24"/>
        </w:rPr>
        <w:t xml:space="preserve"> </w:t>
      </w:r>
      <w:r>
        <w:rPr>
          <w:sz w:val="24"/>
        </w:rPr>
        <w:t>development</w:t>
      </w:r>
      <w:r>
        <w:rPr>
          <w:spacing w:val="-3"/>
          <w:sz w:val="24"/>
        </w:rPr>
        <w:t xml:space="preserve"> </w:t>
      </w:r>
      <w:r>
        <w:rPr>
          <w:spacing w:val="-2"/>
          <w:sz w:val="24"/>
        </w:rPr>
        <w:t>server:</w:t>
      </w:r>
    </w:p>
    <w:p w14:paraId="6CD6C086">
      <w:pPr>
        <w:pStyle w:val="6"/>
        <w:spacing w:before="238"/>
        <w:ind w:left="2198"/>
        <w:rPr>
          <w:rFonts w:ascii="Courier New"/>
        </w:rPr>
      </w:pPr>
      <w:r>
        <w:rPr>
          <w:rFonts w:ascii="Courier New"/>
        </w:rPr>
        <w:t xml:space="preserve">npm </w:t>
      </w:r>
      <w:r>
        <w:rPr>
          <w:rFonts w:ascii="Courier New"/>
          <w:spacing w:val="-2"/>
        </w:rPr>
        <w:t>start</w:t>
      </w:r>
    </w:p>
    <w:p w14:paraId="4D7CD3B5">
      <w:pPr>
        <w:pStyle w:val="6"/>
        <w:spacing w:before="205" w:line="264" w:lineRule="auto"/>
        <w:ind w:left="2183" w:right="1051"/>
      </w:pPr>
      <w:r>
        <w:t>This</w:t>
      </w:r>
      <w:r>
        <w:rPr>
          <w:spacing w:val="-8"/>
        </w:rPr>
        <w:t xml:space="preserve"> </w:t>
      </w:r>
      <w:r>
        <w:t>command</w:t>
      </w:r>
      <w:r>
        <w:rPr>
          <w:spacing w:val="-8"/>
        </w:rPr>
        <w:t xml:space="preserve"> </w:t>
      </w:r>
      <w:r>
        <w:t>launches</w:t>
      </w:r>
      <w:r>
        <w:rPr>
          <w:spacing w:val="-8"/>
        </w:rPr>
        <w:t xml:space="preserve"> </w:t>
      </w:r>
      <w:r>
        <w:t>the</w:t>
      </w:r>
      <w:r>
        <w:rPr>
          <w:spacing w:val="-8"/>
        </w:rPr>
        <w:t xml:space="preserve"> </w:t>
      </w:r>
      <w:r>
        <w:t>development</w:t>
      </w:r>
      <w:r>
        <w:rPr>
          <w:spacing w:val="-8"/>
        </w:rPr>
        <w:t xml:space="preserve"> </w:t>
      </w:r>
      <w:r>
        <w:t>server,</w:t>
      </w:r>
      <w:r>
        <w:rPr>
          <w:spacing w:val="-8"/>
        </w:rPr>
        <w:t xml:space="preserve"> </w:t>
      </w:r>
      <w:r>
        <w:t>and</w:t>
      </w:r>
      <w:r>
        <w:rPr>
          <w:spacing w:val="-8"/>
        </w:rPr>
        <w:t xml:space="preserve"> </w:t>
      </w:r>
      <w:r>
        <w:t>you</w:t>
      </w:r>
      <w:r>
        <w:rPr>
          <w:spacing w:val="-8"/>
        </w:rPr>
        <w:t xml:space="preserve"> </w:t>
      </w:r>
      <w:r>
        <w:t>can</w:t>
      </w:r>
      <w:r>
        <w:rPr>
          <w:spacing w:val="-8"/>
        </w:rPr>
        <w:t xml:space="preserve"> </w:t>
      </w:r>
      <w:r>
        <w:t xml:space="preserve">access your React app at </w:t>
      </w:r>
      <w:r>
        <w:fldChar w:fldCharType="begin"/>
      </w:r>
      <w:r>
        <w:instrText xml:space="preserve"> HYPERLINK "http://localhost:3000/" \h </w:instrText>
      </w:r>
      <w:r>
        <w:fldChar w:fldCharType="separate"/>
      </w:r>
      <w:r>
        <w:rPr>
          <w:color w:val="0462C1"/>
          <w:u w:val="thick" w:color="0462C1"/>
        </w:rPr>
        <w:t>http://localhost:3000</w:t>
      </w:r>
      <w:r>
        <w:rPr>
          <w:color w:val="0462C1"/>
          <w:u w:val="thick" w:color="0462C1"/>
        </w:rPr>
        <w:fldChar w:fldCharType="end"/>
      </w:r>
      <w:r>
        <w:rPr>
          <w:color w:val="0462C1"/>
        </w:rPr>
        <w:t xml:space="preserve"> </w:t>
      </w:r>
      <w:r>
        <w:t>in your web browser.</w:t>
      </w:r>
    </w:p>
    <w:p w14:paraId="256E5E09">
      <w:pPr>
        <w:pStyle w:val="6"/>
      </w:pPr>
    </w:p>
    <w:p w14:paraId="56D44089">
      <w:pPr>
        <w:pStyle w:val="6"/>
        <w:spacing w:before="151"/>
      </w:pPr>
    </w:p>
    <w:p w14:paraId="4369577A">
      <w:pPr>
        <w:pStyle w:val="11"/>
        <w:numPr>
          <w:ilvl w:val="0"/>
          <w:numId w:val="4"/>
        </w:numPr>
        <w:tabs>
          <w:tab w:val="left" w:pos="701"/>
          <w:tab w:val="left" w:pos="758"/>
        </w:tabs>
        <w:spacing w:before="0" w:after="0" w:line="319" w:lineRule="auto"/>
        <w:ind w:left="758" w:right="1423" w:hanging="360"/>
        <w:jc w:val="left"/>
        <w:rPr>
          <w:rFonts w:ascii="Segoe UI Symbol" w:hAnsi="Segoe UI Symbol"/>
          <w:sz w:val="28"/>
        </w:rPr>
      </w:pPr>
      <w:r>
        <w:rPr>
          <w:b/>
          <w:sz w:val="24"/>
        </w:rPr>
        <w:t>HTML,</w:t>
      </w:r>
      <w:r>
        <w:rPr>
          <w:b/>
          <w:spacing w:val="-5"/>
          <w:sz w:val="24"/>
        </w:rPr>
        <w:t xml:space="preserve"> </w:t>
      </w:r>
      <w:r>
        <w:rPr>
          <w:b/>
          <w:sz w:val="24"/>
        </w:rPr>
        <w:t>CSS,</w:t>
      </w:r>
      <w:r>
        <w:rPr>
          <w:b/>
          <w:spacing w:val="-5"/>
          <w:sz w:val="24"/>
        </w:rPr>
        <w:t xml:space="preserve"> </w:t>
      </w:r>
      <w:r>
        <w:rPr>
          <w:b/>
          <w:sz w:val="24"/>
        </w:rPr>
        <w:t>and</w:t>
      </w:r>
      <w:r>
        <w:rPr>
          <w:b/>
          <w:spacing w:val="-5"/>
          <w:sz w:val="24"/>
        </w:rPr>
        <w:t xml:space="preserve"> </w:t>
      </w:r>
      <w:r>
        <w:rPr>
          <w:b/>
          <w:sz w:val="24"/>
        </w:rPr>
        <w:t>JavaScript</w:t>
      </w:r>
      <w:r>
        <w:rPr>
          <w:sz w:val="22"/>
        </w:rPr>
        <w:t>:</w:t>
      </w:r>
      <w:r>
        <w:rPr>
          <w:spacing w:val="-6"/>
          <w:sz w:val="22"/>
        </w:rPr>
        <w:t xml:space="preserve"> </w:t>
      </w:r>
      <w:r>
        <w:rPr>
          <w:sz w:val="24"/>
        </w:rPr>
        <w:t>Basic</w:t>
      </w:r>
      <w:r>
        <w:rPr>
          <w:spacing w:val="-5"/>
          <w:sz w:val="24"/>
        </w:rPr>
        <w:t xml:space="preserve"> </w:t>
      </w:r>
      <w:r>
        <w:rPr>
          <w:sz w:val="24"/>
        </w:rPr>
        <w:t>knowledge</w:t>
      </w:r>
      <w:r>
        <w:rPr>
          <w:spacing w:val="-5"/>
          <w:sz w:val="24"/>
        </w:rPr>
        <w:t xml:space="preserve"> </w:t>
      </w:r>
      <w:r>
        <w:rPr>
          <w:sz w:val="24"/>
        </w:rPr>
        <w:t>of</w:t>
      </w:r>
      <w:r>
        <w:rPr>
          <w:spacing w:val="-5"/>
          <w:sz w:val="24"/>
        </w:rPr>
        <w:t xml:space="preserve"> </w:t>
      </w:r>
      <w:r>
        <w:rPr>
          <w:sz w:val="24"/>
        </w:rPr>
        <w:t>HTML</w:t>
      </w:r>
      <w:r>
        <w:rPr>
          <w:spacing w:val="-5"/>
          <w:sz w:val="24"/>
        </w:rPr>
        <w:t xml:space="preserve"> </w:t>
      </w:r>
      <w:r>
        <w:rPr>
          <w:sz w:val="24"/>
        </w:rPr>
        <w:t>for</w:t>
      </w:r>
      <w:r>
        <w:rPr>
          <w:spacing w:val="-5"/>
          <w:sz w:val="24"/>
        </w:rPr>
        <w:t xml:space="preserve"> </w:t>
      </w:r>
      <w:r>
        <w:rPr>
          <w:sz w:val="24"/>
        </w:rPr>
        <w:t>creating</w:t>
      </w:r>
      <w:r>
        <w:rPr>
          <w:spacing w:val="-5"/>
          <w:sz w:val="24"/>
        </w:rPr>
        <w:t xml:space="preserve"> </w:t>
      </w:r>
      <w:r>
        <w:rPr>
          <w:sz w:val="24"/>
        </w:rPr>
        <w:t>the</w:t>
      </w:r>
      <w:r>
        <w:rPr>
          <w:spacing w:val="-5"/>
          <w:sz w:val="24"/>
        </w:rPr>
        <w:t xml:space="preserve"> </w:t>
      </w:r>
      <w:r>
        <w:rPr>
          <w:sz w:val="24"/>
        </w:rPr>
        <w:t>structure</w:t>
      </w:r>
      <w:r>
        <w:rPr>
          <w:spacing w:val="-5"/>
          <w:sz w:val="24"/>
        </w:rPr>
        <w:t xml:space="preserve"> </w:t>
      </w:r>
      <w:r>
        <w:rPr>
          <w:sz w:val="24"/>
        </w:rPr>
        <w:t>of your</w:t>
      </w:r>
      <w:r>
        <w:rPr>
          <w:spacing w:val="40"/>
          <w:sz w:val="24"/>
        </w:rPr>
        <w:t xml:space="preserve"> </w:t>
      </w:r>
      <w:r>
        <w:rPr>
          <w:sz w:val="24"/>
        </w:rPr>
        <w:t>app, CSS for styling, and JavaScript for client-side interactivity is essential.</w:t>
      </w:r>
    </w:p>
    <w:p w14:paraId="0F291191">
      <w:pPr>
        <w:pStyle w:val="6"/>
      </w:pPr>
    </w:p>
    <w:p w14:paraId="02F2EAC6">
      <w:pPr>
        <w:pStyle w:val="6"/>
      </w:pPr>
    </w:p>
    <w:p w14:paraId="66F6BDBF">
      <w:pPr>
        <w:pStyle w:val="6"/>
        <w:spacing w:before="113"/>
      </w:pPr>
    </w:p>
    <w:p w14:paraId="290A1EE7">
      <w:pPr>
        <w:pStyle w:val="11"/>
        <w:numPr>
          <w:ilvl w:val="0"/>
          <w:numId w:val="4"/>
        </w:numPr>
        <w:tabs>
          <w:tab w:val="left" w:pos="743"/>
          <w:tab w:val="left" w:pos="764"/>
        </w:tabs>
        <w:spacing w:before="0" w:after="0" w:line="240" w:lineRule="auto"/>
        <w:ind w:left="764" w:right="0" w:hanging="366"/>
        <w:jc w:val="left"/>
        <w:rPr>
          <w:rFonts w:ascii="Segoe UI Symbol" w:hAnsi="Segoe UI Symbol"/>
          <w:sz w:val="24"/>
        </w:rPr>
      </w:pPr>
      <w:r>
        <w:rPr>
          <w:b/>
          <w:sz w:val="24"/>
        </w:rPr>
        <w:t>Development</w:t>
      </w:r>
      <w:r>
        <w:rPr>
          <w:b/>
          <w:spacing w:val="31"/>
          <w:sz w:val="24"/>
        </w:rPr>
        <w:t xml:space="preserve">  </w:t>
      </w:r>
      <w:r>
        <w:rPr>
          <w:b/>
          <w:sz w:val="24"/>
        </w:rPr>
        <w:t>Environment</w:t>
      </w:r>
      <w:r>
        <w:rPr>
          <w:sz w:val="24"/>
        </w:rPr>
        <w:t>:</w:t>
      </w:r>
      <w:r>
        <w:rPr>
          <w:spacing w:val="73"/>
          <w:w w:val="150"/>
          <w:sz w:val="24"/>
        </w:rPr>
        <w:t xml:space="preserve"> </w:t>
      </w:r>
      <w:r>
        <w:rPr>
          <w:sz w:val="24"/>
        </w:rPr>
        <w:t>Choose</w:t>
      </w:r>
      <w:r>
        <w:rPr>
          <w:spacing w:val="72"/>
          <w:w w:val="150"/>
          <w:sz w:val="24"/>
        </w:rPr>
        <w:t xml:space="preserve"> </w:t>
      </w:r>
      <w:r>
        <w:rPr>
          <w:sz w:val="24"/>
        </w:rPr>
        <w:t>a</w:t>
      </w:r>
      <w:r>
        <w:rPr>
          <w:spacing w:val="72"/>
          <w:w w:val="150"/>
          <w:sz w:val="24"/>
        </w:rPr>
        <w:t xml:space="preserve"> </w:t>
      </w:r>
      <w:r>
        <w:rPr>
          <w:sz w:val="24"/>
        </w:rPr>
        <w:t>code</w:t>
      </w:r>
      <w:r>
        <w:rPr>
          <w:spacing w:val="57"/>
          <w:w w:val="150"/>
          <w:sz w:val="24"/>
        </w:rPr>
        <w:t xml:space="preserve"> </w:t>
      </w:r>
      <w:r>
        <w:rPr>
          <w:sz w:val="24"/>
        </w:rPr>
        <w:t>editor</w:t>
      </w:r>
      <w:r>
        <w:rPr>
          <w:spacing w:val="57"/>
          <w:w w:val="150"/>
          <w:sz w:val="24"/>
        </w:rPr>
        <w:t xml:space="preserve"> </w:t>
      </w:r>
      <w:r>
        <w:rPr>
          <w:sz w:val="24"/>
        </w:rPr>
        <w:t>or</w:t>
      </w:r>
      <w:r>
        <w:rPr>
          <w:spacing w:val="57"/>
          <w:w w:val="150"/>
          <w:sz w:val="24"/>
        </w:rPr>
        <w:t xml:space="preserve"> </w:t>
      </w:r>
      <w:r>
        <w:rPr>
          <w:sz w:val="24"/>
        </w:rPr>
        <w:t>Integrated</w:t>
      </w:r>
      <w:r>
        <w:rPr>
          <w:spacing w:val="57"/>
          <w:w w:val="150"/>
          <w:sz w:val="24"/>
        </w:rPr>
        <w:t xml:space="preserve"> </w:t>
      </w:r>
      <w:r>
        <w:rPr>
          <w:spacing w:val="-2"/>
          <w:sz w:val="24"/>
        </w:rPr>
        <w:t>Development</w:t>
      </w:r>
    </w:p>
    <w:p w14:paraId="0749D47F">
      <w:pPr>
        <w:pStyle w:val="6"/>
        <w:spacing w:before="124" w:line="264" w:lineRule="auto"/>
        <w:ind w:left="743" w:right="1051"/>
      </w:pPr>
      <w:r>
        <w:t>Environment (IDE) that suits your preferences, such as Visual Studio Code, Sublime</w:t>
      </w:r>
      <w:r>
        <w:rPr>
          <w:spacing w:val="80"/>
        </w:rPr>
        <w:t xml:space="preserve"> </w:t>
      </w:r>
      <w:r>
        <w:t>Text, or WebStorm.</w:t>
      </w:r>
    </w:p>
    <w:p w14:paraId="40E6BA29">
      <w:pPr>
        <w:pStyle w:val="6"/>
        <w:spacing w:before="32"/>
      </w:pPr>
    </w:p>
    <w:p w14:paraId="1C335514">
      <w:pPr>
        <w:pStyle w:val="11"/>
        <w:numPr>
          <w:ilvl w:val="1"/>
          <w:numId w:val="4"/>
        </w:numPr>
        <w:tabs>
          <w:tab w:val="left" w:pos="1651"/>
        </w:tabs>
        <w:spacing w:before="0" w:after="0" w:line="264" w:lineRule="auto"/>
        <w:ind w:left="1478" w:right="1865" w:firstLine="0"/>
        <w:jc w:val="left"/>
        <w:rPr>
          <w:sz w:val="24"/>
        </w:rPr>
      </w:pPr>
      <w:r>
        <w:rPr>
          <w:sz w:val="24"/>
        </w:rPr>
        <w:t xml:space="preserve">Visual Studio Code: Download from </w:t>
      </w:r>
      <w:r>
        <w:rPr>
          <w:color w:val="0462C1"/>
          <w:sz w:val="22"/>
          <w:u w:val="thick" w:color="0462C1"/>
        </w:rPr>
        <w:t>https://code.visualstudio.com/download</w:t>
      </w:r>
      <w:r>
        <w:rPr>
          <w:color w:val="0462C1"/>
          <w:spacing w:val="-13"/>
          <w:sz w:val="22"/>
        </w:rPr>
        <w:t xml:space="preserve"> </w:t>
      </w:r>
      <w:r>
        <w:rPr>
          <w:sz w:val="24"/>
        </w:rPr>
        <w:t>•</w:t>
      </w:r>
      <w:r>
        <w:rPr>
          <w:spacing w:val="-13"/>
          <w:sz w:val="24"/>
        </w:rPr>
        <w:t xml:space="preserve"> </w:t>
      </w:r>
      <w:r>
        <w:rPr>
          <w:sz w:val="24"/>
        </w:rPr>
        <w:t>Sublime</w:t>
      </w:r>
      <w:r>
        <w:rPr>
          <w:spacing w:val="-14"/>
          <w:sz w:val="24"/>
        </w:rPr>
        <w:t xml:space="preserve"> </w:t>
      </w:r>
      <w:r>
        <w:rPr>
          <w:sz w:val="24"/>
        </w:rPr>
        <w:t>Text:</w:t>
      </w:r>
      <w:r>
        <w:rPr>
          <w:spacing w:val="-14"/>
          <w:sz w:val="24"/>
        </w:rPr>
        <w:t xml:space="preserve"> </w:t>
      </w:r>
      <w:r>
        <w:rPr>
          <w:sz w:val="24"/>
        </w:rPr>
        <w:t>Download</w:t>
      </w:r>
      <w:r>
        <w:rPr>
          <w:spacing w:val="-13"/>
          <w:sz w:val="24"/>
        </w:rPr>
        <w:t xml:space="preserve"> </w:t>
      </w:r>
      <w:r>
        <w:rPr>
          <w:sz w:val="24"/>
        </w:rPr>
        <w:t xml:space="preserve">from </w:t>
      </w:r>
      <w:r>
        <w:rPr>
          <w:color w:val="0462C1"/>
          <w:spacing w:val="-2"/>
          <w:sz w:val="22"/>
          <w:u w:val="thick" w:color="0462C1"/>
        </w:rPr>
        <w:t>https://</w:t>
      </w:r>
      <w:r>
        <w:fldChar w:fldCharType="begin"/>
      </w:r>
      <w:r>
        <w:instrText xml:space="preserve"> HYPERLINK "http://www.sublimetext.com/download" \h </w:instrText>
      </w:r>
      <w:r>
        <w:fldChar w:fldCharType="separate"/>
      </w:r>
      <w:r>
        <w:rPr>
          <w:color w:val="0462C1"/>
          <w:spacing w:val="-2"/>
          <w:sz w:val="22"/>
          <w:u w:val="thick" w:color="0462C1"/>
        </w:rPr>
        <w:t>www.sublimetext.com/download</w:t>
      </w:r>
      <w:r>
        <w:rPr>
          <w:color w:val="0462C1"/>
          <w:spacing w:val="-2"/>
          <w:sz w:val="22"/>
          <w:u w:val="thick" w:color="0462C1"/>
        </w:rPr>
        <w:fldChar w:fldCharType="end"/>
      </w:r>
    </w:p>
    <w:p w14:paraId="18EE7645">
      <w:pPr>
        <w:pStyle w:val="11"/>
        <w:numPr>
          <w:ilvl w:val="1"/>
          <w:numId w:val="4"/>
        </w:numPr>
        <w:tabs>
          <w:tab w:val="left" w:pos="1642"/>
        </w:tabs>
        <w:spacing w:before="8" w:after="0" w:line="240" w:lineRule="auto"/>
        <w:ind w:left="1642" w:right="0" w:hanging="173"/>
        <w:jc w:val="left"/>
        <w:rPr>
          <w:sz w:val="24"/>
        </w:rPr>
      </w:pPr>
      <w:r>
        <w:rPr>
          <w:sz w:val="24"/>
        </w:rPr>
        <w:t>WebStorm:</w:t>
      </w:r>
      <w:r>
        <w:rPr>
          <w:spacing w:val="-6"/>
          <w:sz w:val="24"/>
        </w:rPr>
        <w:t xml:space="preserve"> </w:t>
      </w:r>
      <w:r>
        <w:rPr>
          <w:sz w:val="24"/>
        </w:rPr>
        <w:t>Download</w:t>
      </w:r>
      <w:r>
        <w:rPr>
          <w:spacing w:val="-6"/>
          <w:sz w:val="24"/>
        </w:rPr>
        <w:t xml:space="preserve"> </w:t>
      </w:r>
      <w:r>
        <w:rPr>
          <w:sz w:val="24"/>
        </w:rPr>
        <w:t>from</w:t>
      </w:r>
      <w:r>
        <w:rPr>
          <w:spacing w:val="-5"/>
          <w:sz w:val="24"/>
        </w:rPr>
        <w:t xml:space="preserve"> </w:t>
      </w:r>
      <w:r>
        <w:rPr>
          <w:color w:val="0462C1"/>
          <w:spacing w:val="-2"/>
          <w:sz w:val="22"/>
          <w:u w:val="thick" w:color="0462C1"/>
        </w:rPr>
        <w:t>https://</w:t>
      </w:r>
      <w:r>
        <w:fldChar w:fldCharType="begin"/>
      </w:r>
      <w:r>
        <w:instrText xml:space="preserve"> HYPERLINK "http://www.jetbrains.com/webstorm/download" \h </w:instrText>
      </w:r>
      <w:r>
        <w:fldChar w:fldCharType="separate"/>
      </w:r>
      <w:r>
        <w:rPr>
          <w:color w:val="0462C1"/>
          <w:spacing w:val="-2"/>
          <w:sz w:val="22"/>
          <w:u w:val="thick" w:color="0462C1"/>
        </w:rPr>
        <w:t>www.jetbrains.com/webstorm/download</w:t>
      </w:r>
      <w:r>
        <w:rPr>
          <w:color w:val="0462C1"/>
          <w:spacing w:val="-2"/>
          <w:sz w:val="22"/>
          <w:u w:val="thick" w:color="0462C1"/>
        </w:rPr>
        <w:fldChar w:fldCharType="end"/>
      </w:r>
    </w:p>
    <w:p w14:paraId="505FA3CD">
      <w:pPr>
        <w:pStyle w:val="6"/>
        <w:rPr>
          <w:sz w:val="22"/>
        </w:rPr>
      </w:pPr>
    </w:p>
    <w:p w14:paraId="00870E80">
      <w:pPr>
        <w:pStyle w:val="6"/>
        <w:rPr>
          <w:sz w:val="22"/>
        </w:rPr>
      </w:pPr>
    </w:p>
    <w:p w14:paraId="45879D44">
      <w:pPr>
        <w:pStyle w:val="6"/>
        <w:spacing w:before="181"/>
        <w:rPr>
          <w:sz w:val="22"/>
        </w:rPr>
      </w:pPr>
    </w:p>
    <w:p w14:paraId="0FEDB39D">
      <w:pPr>
        <w:pStyle w:val="6"/>
        <w:spacing w:before="1" w:line="400" w:lineRule="auto"/>
        <w:ind w:left="38" w:right="3696" w:hanging="15"/>
      </w:pPr>
      <w:r>
        <w:t>To</w:t>
      </w:r>
      <w:r>
        <w:rPr>
          <w:spacing w:val="-9"/>
        </w:rPr>
        <w:t xml:space="preserve"> </w:t>
      </w:r>
      <w:r>
        <w:t>clone</w:t>
      </w:r>
      <w:r>
        <w:rPr>
          <w:spacing w:val="-9"/>
        </w:rPr>
        <w:t xml:space="preserve"> </w:t>
      </w:r>
      <w:r>
        <w:t>and</w:t>
      </w:r>
      <w:r>
        <w:rPr>
          <w:spacing w:val="-9"/>
        </w:rPr>
        <w:t xml:space="preserve"> </w:t>
      </w:r>
      <w:r>
        <w:t>run</w:t>
      </w:r>
      <w:r>
        <w:rPr>
          <w:spacing w:val="-9"/>
        </w:rPr>
        <w:t xml:space="preserve"> </w:t>
      </w:r>
      <w:r>
        <w:t>the</w:t>
      </w:r>
      <w:r>
        <w:rPr>
          <w:spacing w:val="-9"/>
        </w:rPr>
        <w:t xml:space="preserve"> </w:t>
      </w:r>
      <w:r>
        <w:t>Application</w:t>
      </w:r>
      <w:r>
        <w:rPr>
          <w:spacing w:val="-9"/>
        </w:rPr>
        <w:t xml:space="preserve"> </w:t>
      </w:r>
      <w:r>
        <w:t>project</w:t>
      </w:r>
      <w:r>
        <w:rPr>
          <w:spacing w:val="-9"/>
        </w:rPr>
        <w:t xml:space="preserve"> </w:t>
      </w:r>
      <w:r>
        <w:t>from</w:t>
      </w:r>
      <w:r>
        <w:rPr>
          <w:spacing w:val="-9"/>
        </w:rPr>
        <w:t xml:space="preserve"> </w:t>
      </w:r>
      <w:r>
        <w:t>Google</w:t>
      </w:r>
      <w:r>
        <w:rPr>
          <w:spacing w:val="-9"/>
        </w:rPr>
        <w:t xml:space="preserve"> </w:t>
      </w:r>
      <w:r>
        <w:t>drive: Follow below steps:</w:t>
      </w:r>
    </w:p>
    <w:p w14:paraId="352603B3">
      <w:pPr>
        <w:pStyle w:val="3"/>
        <w:numPr>
          <w:ilvl w:val="0"/>
          <w:numId w:val="4"/>
        </w:numPr>
        <w:tabs>
          <w:tab w:val="left" w:pos="658"/>
        </w:tabs>
        <w:spacing w:before="91" w:after="0" w:line="240" w:lineRule="auto"/>
        <w:ind w:left="658" w:right="0" w:hanging="260"/>
        <w:jc w:val="left"/>
        <w:rPr>
          <w:rFonts w:ascii="Segoe UI Symbol" w:hAnsi="Segoe UI Symbol"/>
          <w:b w:val="0"/>
        </w:rPr>
      </w:pPr>
      <w:r>
        <w:t>Get</w:t>
      </w:r>
      <w:r>
        <w:rPr>
          <w:spacing w:val="-1"/>
        </w:rPr>
        <w:t xml:space="preserve"> </w:t>
      </w:r>
      <w:r>
        <w:t>the</w:t>
      </w:r>
      <w:r>
        <w:rPr>
          <w:spacing w:val="-1"/>
        </w:rPr>
        <w:t xml:space="preserve"> </w:t>
      </w:r>
      <w:r>
        <w:rPr>
          <w:spacing w:val="-2"/>
        </w:rPr>
        <w:t>code:</w:t>
      </w:r>
    </w:p>
    <w:p w14:paraId="5D93BBDE">
      <w:pPr>
        <w:pStyle w:val="11"/>
        <w:numPr>
          <w:ilvl w:val="1"/>
          <w:numId w:val="4"/>
        </w:numPr>
        <w:tabs>
          <w:tab w:val="left" w:pos="931"/>
        </w:tabs>
        <w:spacing w:before="272" w:after="0" w:line="240" w:lineRule="auto"/>
        <w:ind w:left="931" w:right="0" w:hanging="173"/>
        <w:jc w:val="left"/>
        <w:rPr>
          <w:sz w:val="24"/>
        </w:rPr>
      </w:pPr>
      <w:r>
        <w:rPr>
          <w:sz w:val="24"/>
        </w:rPr>
        <w:t>Download</w:t>
      </w:r>
      <w:r>
        <w:rPr>
          <w:spacing w:val="-4"/>
          <w:sz w:val="24"/>
        </w:rPr>
        <w:t xml:space="preserve"> </w:t>
      </w:r>
      <w:r>
        <w:rPr>
          <w:sz w:val="24"/>
        </w:rPr>
        <w:t>the</w:t>
      </w:r>
      <w:r>
        <w:rPr>
          <w:spacing w:val="-2"/>
          <w:sz w:val="24"/>
        </w:rPr>
        <w:t xml:space="preserve"> </w:t>
      </w:r>
      <w:r>
        <w:rPr>
          <w:sz w:val="24"/>
        </w:rPr>
        <w:t>code</w:t>
      </w:r>
      <w:r>
        <w:rPr>
          <w:spacing w:val="-1"/>
          <w:sz w:val="24"/>
        </w:rPr>
        <w:t xml:space="preserve"> </w:t>
      </w:r>
      <w:r>
        <w:rPr>
          <w:sz w:val="24"/>
        </w:rPr>
        <w:t>from</w:t>
      </w:r>
      <w:r>
        <w:rPr>
          <w:spacing w:val="-2"/>
          <w:sz w:val="24"/>
        </w:rPr>
        <w:t xml:space="preserve"> </w:t>
      </w:r>
      <w:r>
        <w:rPr>
          <w:sz w:val="24"/>
        </w:rPr>
        <w:t>the</w:t>
      </w:r>
      <w:r>
        <w:rPr>
          <w:spacing w:val="-2"/>
          <w:sz w:val="24"/>
        </w:rPr>
        <w:t xml:space="preserve"> </w:t>
      </w:r>
      <w:r>
        <w:rPr>
          <w:sz w:val="24"/>
        </w:rPr>
        <w:t>drive</w:t>
      </w:r>
      <w:r>
        <w:rPr>
          <w:spacing w:val="-1"/>
          <w:sz w:val="24"/>
        </w:rPr>
        <w:t xml:space="preserve"> </w:t>
      </w:r>
      <w:r>
        <w:rPr>
          <w:sz w:val="24"/>
        </w:rPr>
        <w:t>link</w:t>
      </w:r>
      <w:r>
        <w:rPr>
          <w:spacing w:val="-2"/>
          <w:sz w:val="24"/>
        </w:rPr>
        <w:t xml:space="preserve"> </w:t>
      </w:r>
      <w:r>
        <w:rPr>
          <w:sz w:val="24"/>
        </w:rPr>
        <w:t>given</w:t>
      </w:r>
      <w:r>
        <w:rPr>
          <w:spacing w:val="-1"/>
          <w:sz w:val="24"/>
        </w:rPr>
        <w:t xml:space="preserve"> </w:t>
      </w:r>
      <w:r>
        <w:rPr>
          <w:spacing w:val="-2"/>
          <w:sz w:val="24"/>
        </w:rPr>
        <w:t>below:</w:t>
      </w:r>
    </w:p>
    <w:p w14:paraId="7FDD0927">
      <w:pPr>
        <w:spacing w:before="246"/>
        <w:ind w:left="797" w:right="0" w:firstLine="0"/>
        <w:jc w:val="left"/>
        <w:rPr>
          <w:sz w:val="19"/>
        </w:rPr>
      </w:pPr>
      <w:r>
        <w:rPr>
          <w:color w:val="0462C1"/>
          <w:spacing w:val="-2"/>
          <w:sz w:val="19"/>
          <w:u w:val="thick" w:color="0462C1"/>
        </w:rPr>
        <w:t>https://drive.google.com/drive/folders/1u8PnV_mE0mwKkH_CvuNpliZtRLJZMqrO?usp=sharing</w:t>
      </w:r>
    </w:p>
    <w:p w14:paraId="0E9CDBDF">
      <w:pPr>
        <w:pStyle w:val="6"/>
        <w:spacing w:before="74"/>
        <w:rPr>
          <w:sz w:val="19"/>
        </w:rPr>
      </w:pPr>
    </w:p>
    <w:p w14:paraId="584B0144">
      <w:pPr>
        <w:pStyle w:val="3"/>
        <w:spacing w:before="1"/>
        <w:ind w:left="743"/>
      </w:pPr>
      <w:r>
        <w:t>Install</w:t>
      </w:r>
      <w:r>
        <w:rPr>
          <w:spacing w:val="-6"/>
        </w:rPr>
        <w:t xml:space="preserve"> </w:t>
      </w:r>
      <w:r>
        <w:rPr>
          <w:spacing w:val="-2"/>
        </w:rPr>
        <w:t>Dependencies:</w:t>
      </w:r>
    </w:p>
    <w:p w14:paraId="5E2F118D">
      <w:pPr>
        <w:pStyle w:val="11"/>
        <w:numPr>
          <w:ilvl w:val="2"/>
          <w:numId w:val="4"/>
        </w:numPr>
        <w:tabs>
          <w:tab w:val="left" w:pos="1651"/>
        </w:tabs>
        <w:spacing w:before="195" w:after="0" w:line="240" w:lineRule="auto"/>
        <w:ind w:left="1651" w:right="0" w:hanging="173"/>
        <w:jc w:val="left"/>
        <w:rPr>
          <w:sz w:val="24"/>
        </w:rPr>
      </w:pPr>
      <w:r>
        <w:rPr>
          <w:sz w:val="24"/>
        </w:rPr>
        <w:t>Navigate</w:t>
      </w:r>
      <w:r>
        <w:rPr>
          <w:spacing w:val="-7"/>
          <w:sz w:val="24"/>
        </w:rPr>
        <w:t xml:space="preserve"> </w:t>
      </w:r>
      <w:r>
        <w:rPr>
          <w:sz w:val="24"/>
        </w:rPr>
        <w:t>into</w:t>
      </w:r>
      <w:r>
        <w:rPr>
          <w:spacing w:val="-5"/>
          <w:sz w:val="24"/>
        </w:rPr>
        <w:t xml:space="preserve"> </w:t>
      </w:r>
      <w:r>
        <w:rPr>
          <w:sz w:val="24"/>
        </w:rPr>
        <w:t>the</w:t>
      </w:r>
      <w:r>
        <w:rPr>
          <w:spacing w:val="-5"/>
          <w:sz w:val="24"/>
        </w:rPr>
        <w:t xml:space="preserve"> </w:t>
      </w:r>
      <w:r>
        <w:rPr>
          <w:sz w:val="24"/>
        </w:rPr>
        <w:t>cloned</w:t>
      </w:r>
      <w:r>
        <w:rPr>
          <w:spacing w:val="-5"/>
          <w:sz w:val="24"/>
        </w:rPr>
        <w:t xml:space="preserve"> </w:t>
      </w:r>
      <w:r>
        <w:rPr>
          <w:sz w:val="24"/>
        </w:rPr>
        <w:t>repository</w:t>
      </w:r>
      <w:r>
        <w:rPr>
          <w:spacing w:val="-5"/>
          <w:sz w:val="24"/>
        </w:rPr>
        <w:t xml:space="preserve"> </w:t>
      </w:r>
      <w:r>
        <w:rPr>
          <w:sz w:val="24"/>
        </w:rPr>
        <w:t>directory</w:t>
      </w:r>
      <w:r>
        <w:rPr>
          <w:spacing w:val="-5"/>
          <w:sz w:val="24"/>
        </w:rPr>
        <w:t xml:space="preserve"> </w:t>
      </w:r>
      <w:r>
        <w:rPr>
          <w:sz w:val="24"/>
        </w:rPr>
        <w:t>and</w:t>
      </w:r>
      <w:r>
        <w:rPr>
          <w:spacing w:val="-5"/>
          <w:sz w:val="24"/>
        </w:rPr>
        <w:t xml:space="preserve"> </w:t>
      </w:r>
      <w:r>
        <w:rPr>
          <w:sz w:val="24"/>
        </w:rPr>
        <w:t>install</w:t>
      </w:r>
      <w:r>
        <w:rPr>
          <w:spacing w:val="-4"/>
          <w:sz w:val="24"/>
        </w:rPr>
        <w:t xml:space="preserve"> </w:t>
      </w:r>
      <w:r>
        <w:rPr>
          <w:spacing w:val="-2"/>
          <w:sz w:val="24"/>
        </w:rPr>
        <w:t>libraries:</w:t>
      </w:r>
    </w:p>
    <w:p w14:paraId="6037B115">
      <w:pPr>
        <w:pStyle w:val="6"/>
        <w:spacing w:before="163"/>
        <w:ind w:left="2918"/>
        <w:rPr>
          <w:rFonts w:ascii="Courier New"/>
        </w:rPr>
      </w:pPr>
      <w:r>
        <w:rPr>
          <w:rFonts w:ascii="Courier New"/>
        </w:rPr>
        <w:t>cd recipe-app-</w:t>
      </w:r>
      <w:r>
        <w:rPr>
          <w:rFonts w:ascii="Courier New"/>
          <w:spacing w:val="-2"/>
        </w:rPr>
        <w:t>react</w:t>
      </w:r>
    </w:p>
    <w:p w14:paraId="6C6ECE5C">
      <w:pPr>
        <w:pStyle w:val="6"/>
        <w:spacing w:after="0"/>
        <w:rPr>
          <w:rFonts w:ascii="Courier New"/>
        </w:rPr>
        <w:sectPr>
          <w:pgSz w:w="11920" w:h="16840"/>
          <w:pgMar w:top="1420" w:right="425" w:bottom="280" w:left="1417" w:header="720" w:footer="720" w:gutter="0"/>
          <w:cols w:space="720" w:num="1"/>
        </w:sectPr>
      </w:pPr>
    </w:p>
    <w:p w14:paraId="2C83C6B4">
      <w:pPr>
        <w:pStyle w:val="6"/>
        <w:spacing w:before="72"/>
        <w:ind w:left="2918"/>
        <w:rPr>
          <w:rFonts w:ascii="Courier New"/>
        </w:rPr>
      </w:pPr>
      <w:r>
        <w:rPr>
          <w:rFonts w:ascii="Courier New"/>
        </w:rPr>
        <w:t xml:space="preserve">npm </w:t>
      </w:r>
      <w:r>
        <w:rPr>
          <w:rFonts w:ascii="Courier New"/>
          <w:spacing w:val="-2"/>
        </w:rPr>
        <w:t>install</w:t>
      </w:r>
    </w:p>
    <w:p w14:paraId="224742A7">
      <w:pPr>
        <w:pStyle w:val="6"/>
        <w:spacing w:before="26"/>
        <w:rPr>
          <w:rFonts w:ascii="Courier New"/>
        </w:rPr>
      </w:pPr>
    </w:p>
    <w:p w14:paraId="241E5CA2">
      <w:pPr>
        <w:pStyle w:val="3"/>
        <w:numPr>
          <w:ilvl w:val="0"/>
          <w:numId w:val="4"/>
        </w:numPr>
        <w:tabs>
          <w:tab w:val="left" w:pos="658"/>
        </w:tabs>
        <w:spacing w:before="0" w:after="0" w:line="240" w:lineRule="auto"/>
        <w:ind w:left="658" w:right="0" w:hanging="260"/>
        <w:jc w:val="left"/>
        <w:rPr>
          <w:rFonts w:ascii="Segoe UI Symbol" w:hAnsi="Segoe UI Symbol"/>
          <w:b w:val="0"/>
        </w:rPr>
      </w:pPr>
      <w:r>
        <w:t>Start</w:t>
      </w:r>
      <w:r>
        <w:rPr>
          <w:spacing w:val="-4"/>
        </w:rPr>
        <w:t xml:space="preserve"> </w:t>
      </w:r>
      <w:r>
        <w:t>the</w:t>
      </w:r>
      <w:r>
        <w:rPr>
          <w:spacing w:val="-4"/>
        </w:rPr>
        <w:t xml:space="preserve"> </w:t>
      </w:r>
      <w:r>
        <w:t>Development</w:t>
      </w:r>
      <w:r>
        <w:rPr>
          <w:spacing w:val="-3"/>
        </w:rPr>
        <w:t xml:space="preserve"> </w:t>
      </w:r>
      <w:r>
        <w:rPr>
          <w:spacing w:val="-2"/>
        </w:rPr>
        <w:t>Server</w:t>
      </w:r>
      <w:r>
        <w:rPr>
          <w:b w:val="0"/>
          <w:spacing w:val="-2"/>
        </w:rPr>
        <w:t>:</w:t>
      </w:r>
    </w:p>
    <w:p w14:paraId="5BABF010">
      <w:pPr>
        <w:pStyle w:val="11"/>
        <w:numPr>
          <w:ilvl w:val="1"/>
          <w:numId w:val="4"/>
        </w:numPr>
        <w:tabs>
          <w:tab w:val="left" w:pos="1651"/>
        </w:tabs>
        <w:spacing w:before="272" w:after="0" w:line="240" w:lineRule="auto"/>
        <w:ind w:left="1651" w:right="0" w:hanging="173"/>
        <w:jc w:val="left"/>
        <w:rPr>
          <w:sz w:val="24"/>
        </w:rPr>
      </w:pPr>
      <w:r>
        <w:rPr>
          <w:sz w:val="24"/>
        </w:rPr>
        <w:t>To</w:t>
      </w:r>
      <w:r>
        <w:rPr>
          <w:spacing w:val="-12"/>
          <w:sz w:val="24"/>
        </w:rPr>
        <w:t xml:space="preserve"> </w:t>
      </w:r>
      <w:r>
        <w:rPr>
          <w:sz w:val="24"/>
        </w:rPr>
        <w:t>start</w:t>
      </w:r>
      <w:r>
        <w:rPr>
          <w:spacing w:val="-10"/>
          <w:sz w:val="24"/>
        </w:rPr>
        <w:t xml:space="preserve"> </w:t>
      </w:r>
      <w:r>
        <w:rPr>
          <w:sz w:val="24"/>
        </w:rPr>
        <w:t>the</w:t>
      </w:r>
      <w:r>
        <w:rPr>
          <w:spacing w:val="-10"/>
          <w:sz w:val="24"/>
        </w:rPr>
        <w:t xml:space="preserve"> </w:t>
      </w:r>
      <w:r>
        <w:rPr>
          <w:sz w:val="24"/>
        </w:rPr>
        <w:t>development</w:t>
      </w:r>
      <w:r>
        <w:rPr>
          <w:spacing w:val="-10"/>
          <w:sz w:val="24"/>
        </w:rPr>
        <w:t xml:space="preserve"> </w:t>
      </w:r>
      <w:r>
        <w:rPr>
          <w:sz w:val="24"/>
        </w:rPr>
        <w:t>server,</w:t>
      </w:r>
      <w:r>
        <w:rPr>
          <w:spacing w:val="-10"/>
          <w:sz w:val="24"/>
        </w:rPr>
        <w:t xml:space="preserve"> </w:t>
      </w:r>
      <w:r>
        <w:rPr>
          <w:sz w:val="24"/>
        </w:rPr>
        <w:t>execute</w:t>
      </w:r>
      <w:r>
        <w:rPr>
          <w:spacing w:val="-10"/>
          <w:sz w:val="24"/>
        </w:rPr>
        <w:t xml:space="preserve"> </w:t>
      </w:r>
      <w:r>
        <w:rPr>
          <w:sz w:val="24"/>
        </w:rPr>
        <w:t>the</w:t>
      </w:r>
      <w:r>
        <w:rPr>
          <w:spacing w:val="-10"/>
          <w:sz w:val="24"/>
        </w:rPr>
        <w:t xml:space="preserve"> </w:t>
      </w:r>
      <w:r>
        <w:rPr>
          <w:sz w:val="24"/>
        </w:rPr>
        <w:t>following</w:t>
      </w:r>
      <w:r>
        <w:rPr>
          <w:spacing w:val="-9"/>
          <w:sz w:val="24"/>
        </w:rPr>
        <w:t xml:space="preserve"> </w:t>
      </w:r>
      <w:r>
        <w:rPr>
          <w:spacing w:val="-2"/>
          <w:sz w:val="24"/>
        </w:rPr>
        <w:t>command:</w:t>
      </w:r>
    </w:p>
    <w:p w14:paraId="4585DC9E">
      <w:pPr>
        <w:pStyle w:val="6"/>
        <w:spacing w:before="161"/>
        <w:ind w:left="2918"/>
        <w:rPr>
          <w:rFonts w:ascii="Courier New"/>
        </w:rPr>
      </w:pPr>
      <w:r>
        <w:rPr>
          <w:rFonts w:ascii="Courier New"/>
        </w:rPr>
        <w:t xml:space="preserve">npm </w:t>
      </w:r>
      <w:r>
        <w:rPr>
          <w:rFonts w:ascii="Courier New"/>
          <w:spacing w:val="-2"/>
        </w:rPr>
        <w:t>start</w:t>
      </w:r>
    </w:p>
    <w:p w14:paraId="6D7E798E">
      <w:pPr>
        <w:pStyle w:val="3"/>
        <w:spacing w:before="207"/>
        <w:ind w:left="743"/>
      </w:pPr>
      <w:r>
        <w:t xml:space="preserve">Access the </w:t>
      </w:r>
      <w:r>
        <w:rPr>
          <w:spacing w:val="-4"/>
        </w:rPr>
        <w:t>App:</w:t>
      </w:r>
    </w:p>
    <w:p w14:paraId="056CE87F">
      <w:pPr>
        <w:pStyle w:val="11"/>
        <w:numPr>
          <w:ilvl w:val="1"/>
          <w:numId w:val="4"/>
        </w:numPr>
        <w:tabs>
          <w:tab w:val="left" w:pos="1651"/>
        </w:tabs>
        <w:spacing w:before="198" w:after="0" w:line="240" w:lineRule="auto"/>
        <w:ind w:left="1651" w:right="0" w:hanging="173"/>
        <w:jc w:val="left"/>
        <w:rPr>
          <w:sz w:val="24"/>
        </w:rPr>
      </w:pPr>
      <w:r>
        <w:rPr>
          <w:sz w:val="24"/>
        </w:rPr>
        <w:t>Open</w:t>
      </w:r>
      <w:r>
        <w:rPr>
          <w:spacing w:val="-7"/>
          <w:sz w:val="24"/>
        </w:rPr>
        <w:t xml:space="preserve"> </w:t>
      </w:r>
      <w:r>
        <w:rPr>
          <w:sz w:val="24"/>
        </w:rPr>
        <w:t>your</w:t>
      </w:r>
      <w:r>
        <w:rPr>
          <w:spacing w:val="-5"/>
          <w:sz w:val="24"/>
        </w:rPr>
        <w:t xml:space="preserve"> </w:t>
      </w:r>
      <w:r>
        <w:rPr>
          <w:sz w:val="24"/>
        </w:rPr>
        <w:t>web</w:t>
      </w:r>
      <w:r>
        <w:rPr>
          <w:spacing w:val="-4"/>
          <w:sz w:val="24"/>
        </w:rPr>
        <w:t xml:space="preserve"> </w:t>
      </w:r>
      <w:r>
        <w:rPr>
          <w:sz w:val="24"/>
        </w:rPr>
        <w:t>browser</w:t>
      </w:r>
      <w:r>
        <w:rPr>
          <w:spacing w:val="-5"/>
          <w:sz w:val="24"/>
        </w:rPr>
        <w:t xml:space="preserve"> </w:t>
      </w:r>
      <w:r>
        <w:rPr>
          <w:sz w:val="24"/>
        </w:rPr>
        <w:t>and</w:t>
      </w:r>
      <w:r>
        <w:rPr>
          <w:spacing w:val="-4"/>
          <w:sz w:val="24"/>
        </w:rPr>
        <w:t xml:space="preserve"> </w:t>
      </w:r>
      <w:r>
        <w:rPr>
          <w:sz w:val="24"/>
        </w:rPr>
        <w:t>navigate</w:t>
      </w:r>
      <w:r>
        <w:rPr>
          <w:spacing w:val="-5"/>
          <w:sz w:val="24"/>
        </w:rPr>
        <w:t xml:space="preserve"> </w:t>
      </w:r>
      <w:r>
        <w:rPr>
          <w:sz w:val="24"/>
        </w:rPr>
        <w:t>to</w:t>
      </w:r>
      <w:r>
        <w:rPr>
          <w:spacing w:val="-4"/>
          <w:sz w:val="24"/>
        </w:rPr>
        <w:t xml:space="preserve"> </w:t>
      </w:r>
      <w:r>
        <w:fldChar w:fldCharType="begin"/>
      </w:r>
      <w:r>
        <w:instrText xml:space="preserve"> HYPERLINK "http://localhost:3000/" \h </w:instrText>
      </w:r>
      <w:r>
        <w:fldChar w:fldCharType="separate"/>
      </w:r>
      <w:r>
        <w:rPr>
          <w:color w:val="0462C1"/>
          <w:spacing w:val="-2"/>
          <w:sz w:val="24"/>
          <w:u w:val="thick" w:color="0462C1"/>
        </w:rPr>
        <w:t>http://localhost:3000</w:t>
      </w:r>
      <w:r>
        <w:rPr>
          <w:spacing w:val="-2"/>
          <w:sz w:val="24"/>
        </w:rPr>
        <w:t>.</w:t>
      </w:r>
      <w:r>
        <w:rPr>
          <w:spacing w:val="-2"/>
          <w:sz w:val="24"/>
        </w:rPr>
        <w:fldChar w:fldCharType="end"/>
      </w:r>
    </w:p>
    <w:p w14:paraId="65243D6B">
      <w:pPr>
        <w:pStyle w:val="11"/>
        <w:numPr>
          <w:ilvl w:val="1"/>
          <w:numId w:val="4"/>
        </w:numPr>
        <w:tabs>
          <w:tab w:val="left" w:pos="1651"/>
        </w:tabs>
        <w:spacing w:before="195" w:after="0" w:line="264" w:lineRule="auto"/>
        <w:ind w:left="758" w:right="1256" w:firstLine="720"/>
        <w:jc w:val="left"/>
        <w:rPr>
          <w:sz w:val="24"/>
        </w:rPr>
      </w:pPr>
      <w:r>
        <w:rPr>
          <w:sz w:val="24"/>
        </w:rPr>
        <w:t>You</w:t>
      </w:r>
      <w:r>
        <w:rPr>
          <w:spacing w:val="-8"/>
          <w:sz w:val="24"/>
        </w:rPr>
        <w:t xml:space="preserve"> </w:t>
      </w:r>
      <w:r>
        <w:rPr>
          <w:sz w:val="24"/>
        </w:rPr>
        <w:t>should</w:t>
      </w:r>
      <w:r>
        <w:rPr>
          <w:spacing w:val="-8"/>
          <w:sz w:val="24"/>
        </w:rPr>
        <w:t xml:space="preserve"> </w:t>
      </w:r>
      <w:r>
        <w:rPr>
          <w:sz w:val="24"/>
        </w:rPr>
        <w:t>see</w:t>
      </w:r>
      <w:r>
        <w:rPr>
          <w:spacing w:val="-8"/>
          <w:sz w:val="24"/>
        </w:rPr>
        <w:t xml:space="preserve"> </w:t>
      </w:r>
      <w:r>
        <w:rPr>
          <w:sz w:val="24"/>
        </w:rPr>
        <w:t>the</w:t>
      </w:r>
      <w:r>
        <w:rPr>
          <w:spacing w:val="-8"/>
          <w:sz w:val="24"/>
        </w:rPr>
        <w:t xml:space="preserve"> </w:t>
      </w:r>
      <w:r>
        <w:rPr>
          <w:sz w:val="24"/>
        </w:rPr>
        <w:t>recipe</w:t>
      </w:r>
      <w:r>
        <w:rPr>
          <w:spacing w:val="-8"/>
          <w:sz w:val="24"/>
        </w:rPr>
        <w:t xml:space="preserve"> </w:t>
      </w:r>
      <w:r>
        <w:rPr>
          <w:sz w:val="24"/>
        </w:rPr>
        <w:t>app's</w:t>
      </w:r>
      <w:r>
        <w:rPr>
          <w:spacing w:val="-8"/>
          <w:sz w:val="24"/>
        </w:rPr>
        <w:t xml:space="preserve"> </w:t>
      </w:r>
      <w:r>
        <w:rPr>
          <w:sz w:val="24"/>
        </w:rPr>
        <w:t>homepage,</w:t>
      </w:r>
      <w:r>
        <w:rPr>
          <w:spacing w:val="-8"/>
          <w:sz w:val="24"/>
        </w:rPr>
        <w:t xml:space="preserve"> </w:t>
      </w:r>
      <w:r>
        <w:rPr>
          <w:sz w:val="24"/>
        </w:rPr>
        <w:t>indicating</w:t>
      </w:r>
      <w:r>
        <w:rPr>
          <w:spacing w:val="-8"/>
          <w:sz w:val="24"/>
        </w:rPr>
        <w:t xml:space="preserve"> </w:t>
      </w:r>
      <w:r>
        <w:rPr>
          <w:sz w:val="24"/>
        </w:rPr>
        <w:t>that</w:t>
      </w:r>
      <w:r>
        <w:rPr>
          <w:spacing w:val="-8"/>
          <w:sz w:val="24"/>
        </w:rPr>
        <w:t xml:space="preserve"> </w:t>
      </w:r>
      <w:r>
        <w:rPr>
          <w:sz w:val="24"/>
        </w:rPr>
        <w:t>the</w:t>
      </w:r>
      <w:r>
        <w:rPr>
          <w:spacing w:val="-8"/>
          <w:sz w:val="24"/>
        </w:rPr>
        <w:t xml:space="preserve"> </w:t>
      </w:r>
      <w:r>
        <w:rPr>
          <w:sz w:val="24"/>
        </w:rPr>
        <w:t>installation and setup were successful.</w:t>
      </w:r>
    </w:p>
    <w:p w14:paraId="68C29E1D">
      <w:pPr>
        <w:pStyle w:val="6"/>
      </w:pPr>
    </w:p>
    <w:p w14:paraId="3A0E0B5F">
      <w:pPr>
        <w:pStyle w:val="6"/>
        <w:spacing w:before="59"/>
      </w:pPr>
    </w:p>
    <w:p w14:paraId="00234B94">
      <w:pPr>
        <w:pStyle w:val="6"/>
        <w:spacing w:line="261" w:lineRule="auto"/>
        <w:ind w:left="38" w:right="1051" w:firstLine="45"/>
      </w:pPr>
      <w:r>
        <w:t>You</w:t>
      </w:r>
      <w:r>
        <w:rPr>
          <w:spacing w:val="-8"/>
        </w:rPr>
        <w:t xml:space="preserve"> </w:t>
      </w:r>
      <w:r>
        <w:t>have</w:t>
      </w:r>
      <w:r>
        <w:rPr>
          <w:spacing w:val="-8"/>
        </w:rPr>
        <w:t xml:space="preserve"> </w:t>
      </w:r>
      <w:r>
        <w:t>successfully</w:t>
      </w:r>
      <w:r>
        <w:rPr>
          <w:spacing w:val="-8"/>
        </w:rPr>
        <w:t xml:space="preserve"> </w:t>
      </w:r>
      <w:r>
        <w:t>installed</w:t>
      </w:r>
      <w:r>
        <w:rPr>
          <w:spacing w:val="-8"/>
        </w:rPr>
        <w:t xml:space="preserve"> </w:t>
      </w:r>
      <w:r>
        <w:t>and</w:t>
      </w:r>
      <w:r>
        <w:rPr>
          <w:spacing w:val="-8"/>
        </w:rPr>
        <w:t xml:space="preserve"> </w:t>
      </w:r>
      <w:r>
        <w:t>set</w:t>
      </w:r>
      <w:r>
        <w:rPr>
          <w:spacing w:val="-8"/>
        </w:rPr>
        <w:t xml:space="preserve"> </w:t>
      </w:r>
      <w:r>
        <w:t>up</w:t>
      </w:r>
      <w:r>
        <w:rPr>
          <w:spacing w:val="-8"/>
        </w:rPr>
        <w:t xml:space="preserve"> </w:t>
      </w:r>
      <w:r>
        <w:t>the</w:t>
      </w:r>
      <w:r>
        <w:rPr>
          <w:spacing w:val="-8"/>
        </w:rPr>
        <w:t xml:space="preserve"> </w:t>
      </w:r>
      <w:r>
        <w:t>application</w:t>
      </w:r>
      <w:r>
        <w:rPr>
          <w:spacing w:val="-8"/>
        </w:rPr>
        <w:t xml:space="preserve"> </w:t>
      </w:r>
      <w:r>
        <w:t>on</w:t>
      </w:r>
      <w:r>
        <w:rPr>
          <w:spacing w:val="-8"/>
        </w:rPr>
        <w:t xml:space="preserve"> </w:t>
      </w:r>
      <w:r>
        <w:t>your</w:t>
      </w:r>
      <w:r>
        <w:rPr>
          <w:spacing w:val="-8"/>
        </w:rPr>
        <w:t xml:space="preserve"> </w:t>
      </w:r>
      <w:r>
        <w:t>local</w:t>
      </w:r>
      <w:r>
        <w:rPr>
          <w:spacing w:val="-8"/>
        </w:rPr>
        <w:t xml:space="preserve"> </w:t>
      </w:r>
      <w:r>
        <w:t>machine.</w:t>
      </w:r>
      <w:r>
        <w:rPr>
          <w:spacing w:val="-8"/>
        </w:rPr>
        <w:t xml:space="preserve"> </w:t>
      </w:r>
      <w:r>
        <w:t>You</w:t>
      </w:r>
      <w:r>
        <w:rPr>
          <w:spacing w:val="-8"/>
        </w:rPr>
        <w:t xml:space="preserve"> </w:t>
      </w:r>
      <w:r>
        <w:t>can now proceed with further customization, development, and testing as needed.</w:t>
      </w:r>
    </w:p>
    <w:p w14:paraId="5783E49E">
      <w:pPr>
        <w:pStyle w:val="6"/>
      </w:pPr>
    </w:p>
    <w:p w14:paraId="41F2496F">
      <w:pPr>
        <w:pStyle w:val="6"/>
      </w:pPr>
    </w:p>
    <w:p w14:paraId="1367FB50">
      <w:pPr>
        <w:pStyle w:val="6"/>
        <w:spacing w:before="87"/>
      </w:pPr>
    </w:p>
    <w:p w14:paraId="366B4B16">
      <w:pPr>
        <w:pStyle w:val="2"/>
      </w:pPr>
      <w:r>
        <w:t>Project</w:t>
      </w:r>
      <w:r>
        <w:rPr>
          <w:spacing w:val="-10"/>
        </w:rPr>
        <w:t xml:space="preserve"> </w:t>
      </w:r>
      <w:r>
        <w:rPr>
          <w:spacing w:val="-2"/>
        </w:rPr>
        <w:t>structure:</w:t>
      </w:r>
    </w:p>
    <w:p w14:paraId="1D19DFA8">
      <w:pPr>
        <w:pStyle w:val="6"/>
        <w:spacing w:before="5"/>
        <w:rPr>
          <w:b/>
          <w:sz w:val="17"/>
        </w:rPr>
      </w:pPr>
      <w:r>
        <w:rPr>
          <w:b/>
          <w:sz w:val="17"/>
        </w:rPr>
        <w:drawing>
          <wp:anchor distT="0" distB="0" distL="0" distR="0" simplePos="0" relativeHeight="251659264" behindDoc="1" locked="0" layoutInCell="1" allowOverlap="1">
            <wp:simplePos x="0" y="0"/>
            <wp:positionH relativeFrom="page">
              <wp:posOffset>1219200</wp:posOffset>
            </wp:positionH>
            <wp:positionV relativeFrom="paragraph">
              <wp:posOffset>168910</wp:posOffset>
            </wp:positionV>
            <wp:extent cx="1786890" cy="438150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786737" cy="4381309"/>
                    </a:xfrm>
                    <a:prstGeom prst="rect">
                      <a:avLst/>
                    </a:prstGeom>
                  </pic:spPr>
                </pic:pic>
              </a:graphicData>
            </a:graphic>
          </wp:anchor>
        </w:drawing>
      </w:r>
      <w:r>
        <w:rPr>
          <w:b/>
          <w:sz w:val="17"/>
        </w:rPr>
        <w:drawing>
          <wp:anchor distT="0" distB="0" distL="0" distR="0" simplePos="0" relativeHeight="251660288" behindDoc="1" locked="0" layoutInCell="1" allowOverlap="1">
            <wp:simplePos x="0" y="0"/>
            <wp:positionH relativeFrom="page">
              <wp:posOffset>3128010</wp:posOffset>
            </wp:positionH>
            <wp:positionV relativeFrom="paragraph">
              <wp:posOffset>149860</wp:posOffset>
            </wp:positionV>
            <wp:extent cx="1783080" cy="4391660"/>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783235" cy="4391691"/>
                    </a:xfrm>
                    <a:prstGeom prst="rect">
                      <a:avLst/>
                    </a:prstGeom>
                  </pic:spPr>
                </pic:pic>
              </a:graphicData>
            </a:graphic>
          </wp:anchor>
        </w:drawing>
      </w:r>
    </w:p>
    <w:p w14:paraId="654C973F">
      <w:pPr>
        <w:spacing w:before="89"/>
        <w:ind w:left="38" w:right="0" w:firstLine="0"/>
        <w:jc w:val="left"/>
        <w:rPr>
          <w:sz w:val="24"/>
        </w:rPr>
      </w:pPr>
      <w:r>
        <w:rPr>
          <w:sz w:val="24"/>
        </w:rPr>
        <w:t>In</w:t>
      </w:r>
      <w:r>
        <w:rPr>
          <w:spacing w:val="12"/>
          <w:sz w:val="24"/>
        </w:rPr>
        <w:t xml:space="preserve"> </w:t>
      </w:r>
      <w:r>
        <w:rPr>
          <w:sz w:val="24"/>
        </w:rPr>
        <w:t>this</w:t>
      </w:r>
      <w:r>
        <w:rPr>
          <w:spacing w:val="12"/>
          <w:sz w:val="24"/>
        </w:rPr>
        <w:t xml:space="preserve"> </w:t>
      </w:r>
      <w:r>
        <w:rPr>
          <w:sz w:val="24"/>
        </w:rPr>
        <w:t>project,</w:t>
      </w:r>
      <w:r>
        <w:rPr>
          <w:spacing w:val="12"/>
          <w:sz w:val="24"/>
        </w:rPr>
        <w:t xml:space="preserve"> </w:t>
      </w:r>
      <w:r>
        <w:rPr>
          <w:sz w:val="24"/>
        </w:rPr>
        <w:t>we’ve</w:t>
      </w:r>
      <w:r>
        <w:rPr>
          <w:spacing w:val="-3"/>
          <w:sz w:val="24"/>
        </w:rPr>
        <w:t xml:space="preserve"> </w:t>
      </w:r>
      <w:r>
        <w:rPr>
          <w:sz w:val="24"/>
        </w:rPr>
        <w:t>split</w:t>
      </w:r>
      <w:r>
        <w:rPr>
          <w:spacing w:val="-2"/>
          <w:sz w:val="24"/>
        </w:rPr>
        <w:t xml:space="preserve"> </w:t>
      </w:r>
      <w:r>
        <w:rPr>
          <w:sz w:val="24"/>
        </w:rPr>
        <w:t>the</w:t>
      </w:r>
      <w:r>
        <w:rPr>
          <w:spacing w:val="-2"/>
          <w:sz w:val="24"/>
        </w:rPr>
        <w:t xml:space="preserve"> </w:t>
      </w:r>
      <w:r>
        <w:rPr>
          <w:sz w:val="24"/>
        </w:rPr>
        <w:t>files</w:t>
      </w:r>
      <w:r>
        <w:rPr>
          <w:spacing w:val="-3"/>
          <w:sz w:val="24"/>
        </w:rPr>
        <w:t xml:space="preserve"> </w:t>
      </w:r>
      <w:r>
        <w:rPr>
          <w:sz w:val="24"/>
        </w:rPr>
        <w:t>into</w:t>
      </w:r>
      <w:r>
        <w:rPr>
          <w:spacing w:val="-2"/>
          <w:sz w:val="24"/>
        </w:rPr>
        <w:t xml:space="preserve"> </w:t>
      </w:r>
      <w:r>
        <w:rPr>
          <w:sz w:val="24"/>
        </w:rPr>
        <w:t>3</w:t>
      </w:r>
      <w:r>
        <w:rPr>
          <w:spacing w:val="-2"/>
          <w:sz w:val="24"/>
        </w:rPr>
        <w:t xml:space="preserve"> </w:t>
      </w:r>
      <w:r>
        <w:rPr>
          <w:sz w:val="24"/>
        </w:rPr>
        <w:t>major</w:t>
      </w:r>
      <w:r>
        <w:rPr>
          <w:spacing w:val="-3"/>
          <w:sz w:val="24"/>
        </w:rPr>
        <w:t xml:space="preserve"> </w:t>
      </w:r>
      <w:r>
        <w:rPr>
          <w:sz w:val="24"/>
        </w:rPr>
        <w:t>folders,</w:t>
      </w:r>
      <w:r>
        <w:rPr>
          <w:spacing w:val="-2"/>
          <w:sz w:val="24"/>
        </w:rPr>
        <w:t xml:space="preserve"> </w:t>
      </w:r>
      <w:r>
        <w:rPr>
          <w:i/>
          <w:sz w:val="24"/>
        </w:rPr>
        <w:t>Components,</w:t>
      </w:r>
      <w:r>
        <w:rPr>
          <w:i/>
          <w:spacing w:val="-2"/>
          <w:sz w:val="24"/>
        </w:rPr>
        <w:t xml:space="preserve"> </w:t>
      </w:r>
      <w:r>
        <w:rPr>
          <w:i/>
          <w:sz w:val="24"/>
        </w:rPr>
        <w:t>Pages</w:t>
      </w:r>
      <w:r>
        <w:rPr>
          <w:i/>
          <w:spacing w:val="-3"/>
          <w:sz w:val="24"/>
        </w:rPr>
        <w:t xml:space="preserve"> </w:t>
      </w:r>
      <w:r>
        <w:rPr>
          <w:i/>
          <w:sz w:val="24"/>
        </w:rPr>
        <w:t>and</w:t>
      </w:r>
      <w:r>
        <w:rPr>
          <w:i/>
          <w:spacing w:val="-2"/>
          <w:sz w:val="24"/>
        </w:rPr>
        <w:t xml:space="preserve"> </w:t>
      </w:r>
      <w:r>
        <w:rPr>
          <w:i/>
          <w:sz w:val="24"/>
        </w:rPr>
        <w:t>Styles.</w:t>
      </w:r>
      <w:r>
        <w:rPr>
          <w:i/>
          <w:spacing w:val="-2"/>
          <w:sz w:val="24"/>
        </w:rPr>
        <w:t xml:space="preserve"> </w:t>
      </w:r>
      <w:r>
        <w:rPr>
          <w:sz w:val="24"/>
        </w:rPr>
        <w:t>In</w:t>
      </w:r>
      <w:r>
        <w:rPr>
          <w:spacing w:val="-2"/>
          <w:sz w:val="24"/>
        </w:rPr>
        <w:t xml:space="preserve"> </w:t>
      </w:r>
      <w:r>
        <w:rPr>
          <w:spacing w:val="-5"/>
          <w:sz w:val="24"/>
        </w:rPr>
        <w:t>the</w:t>
      </w:r>
    </w:p>
    <w:p w14:paraId="482F0E45">
      <w:pPr>
        <w:spacing w:after="0"/>
        <w:jc w:val="left"/>
        <w:rPr>
          <w:sz w:val="24"/>
        </w:rPr>
        <w:sectPr>
          <w:pgSz w:w="11920" w:h="16840"/>
          <w:pgMar w:top="1300" w:right="425" w:bottom="280" w:left="1417" w:header="720" w:footer="720" w:gutter="0"/>
          <w:cols w:space="720" w:num="1"/>
        </w:sectPr>
      </w:pPr>
    </w:p>
    <w:p w14:paraId="06E1618F">
      <w:pPr>
        <w:pStyle w:val="6"/>
        <w:spacing w:before="36" w:line="264" w:lineRule="auto"/>
        <w:ind w:left="23" w:right="971"/>
        <w:jc w:val="both"/>
      </w:pPr>
      <w:r>
        <w:t>pages folder, we store the files that acts as pages at different url’s in the application. The components folder stores all the files, that returns the small components in the</w:t>
      </w:r>
      <w:r>
        <w:rPr>
          <w:spacing w:val="-5"/>
        </w:rPr>
        <w:t xml:space="preserve"> </w:t>
      </w:r>
      <w:r>
        <w:t>application. All the styling css files will be stored in the styles folder.</w:t>
      </w:r>
    </w:p>
    <w:p w14:paraId="51312ED9">
      <w:pPr>
        <w:pStyle w:val="6"/>
      </w:pPr>
    </w:p>
    <w:p w14:paraId="548A7FC9">
      <w:pPr>
        <w:pStyle w:val="6"/>
        <w:spacing w:before="166"/>
      </w:pPr>
    </w:p>
    <w:p w14:paraId="1258CA22">
      <w:pPr>
        <w:pStyle w:val="2"/>
      </w:pPr>
      <w:r>
        <w:t>Project</w:t>
      </w:r>
      <w:r>
        <w:rPr>
          <w:spacing w:val="-10"/>
        </w:rPr>
        <w:t xml:space="preserve"> </w:t>
      </w:r>
      <w:r>
        <w:rPr>
          <w:spacing w:val="-2"/>
        </w:rPr>
        <w:t>Flow:</w:t>
      </w:r>
    </w:p>
    <w:p w14:paraId="019382C7">
      <w:pPr>
        <w:pStyle w:val="3"/>
        <w:spacing w:before="240"/>
        <w:ind w:left="86"/>
      </w:pPr>
      <w:r>
        <w:t>Project</w:t>
      </w:r>
      <w:r>
        <w:rPr>
          <w:spacing w:val="-3"/>
        </w:rPr>
        <w:t xml:space="preserve"> </w:t>
      </w:r>
      <w:r>
        <w:rPr>
          <w:spacing w:val="-2"/>
        </w:rPr>
        <w:t>demo:</w:t>
      </w:r>
    </w:p>
    <w:p w14:paraId="3E66C357">
      <w:pPr>
        <w:pStyle w:val="6"/>
        <w:spacing w:before="207"/>
        <w:ind w:left="758"/>
      </w:pPr>
      <w:r>
        <w:t>Before</w:t>
      </w:r>
      <w:r>
        <w:rPr>
          <w:spacing w:val="-4"/>
        </w:rPr>
        <w:t xml:space="preserve"> </w:t>
      </w:r>
      <w:r>
        <w:t>starting</w:t>
      </w:r>
      <w:r>
        <w:rPr>
          <w:spacing w:val="-4"/>
        </w:rPr>
        <w:t xml:space="preserve"> </w:t>
      </w:r>
      <w:r>
        <w:t>to</w:t>
      </w:r>
      <w:r>
        <w:rPr>
          <w:spacing w:val="-4"/>
        </w:rPr>
        <w:t xml:space="preserve"> </w:t>
      </w:r>
      <w:r>
        <w:t>work</w:t>
      </w:r>
      <w:r>
        <w:rPr>
          <w:spacing w:val="-4"/>
        </w:rPr>
        <w:t xml:space="preserve"> </w:t>
      </w:r>
      <w:r>
        <w:t>on</w:t>
      </w:r>
      <w:r>
        <w:rPr>
          <w:spacing w:val="-3"/>
        </w:rPr>
        <w:t xml:space="preserve"> </w:t>
      </w:r>
      <w:r>
        <w:t>this</w:t>
      </w:r>
      <w:r>
        <w:rPr>
          <w:spacing w:val="-4"/>
        </w:rPr>
        <w:t xml:space="preserve"> </w:t>
      </w:r>
      <w:r>
        <w:t>project,</w:t>
      </w:r>
      <w:r>
        <w:rPr>
          <w:spacing w:val="-4"/>
        </w:rPr>
        <w:t xml:space="preserve"> </w:t>
      </w:r>
      <w:r>
        <w:t>let’s</w:t>
      </w:r>
      <w:r>
        <w:rPr>
          <w:spacing w:val="-4"/>
        </w:rPr>
        <w:t xml:space="preserve"> </w:t>
      </w:r>
      <w:r>
        <w:t>see</w:t>
      </w:r>
      <w:r>
        <w:rPr>
          <w:spacing w:val="-4"/>
        </w:rPr>
        <w:t xml:space="preserve"> </w:t>
      </w:r>
      <w:r>
        <w:t>the</w:t>
      </w:r>
      <w:r>
        <w:rPr>
          <w:spacing w:val="-3"/>
        </w:rPr>
        <w:t xml:space="preserve"> </w:t>
      </w:r>
      <w:r>
        <w:rPr>
          <w:spacing w:val="-2"/>
        </w:rPr>
        <w:t>demo.</w:t>
      </w:r>
    </w:p>
    <w:p w14:paraId="7585F98A">
      <w:pPr>
        <w:spacing w:before="195"/>
        <w:ind w:left="758" w:right="0" w:firstLine="0"/>
        <w:jc w:val="left"/>
        <w:rPr>
          <w:sz w:val="18"/>
        </w:rPr>
      </w:pPr>
      <w:r>
        <w:rPr>
          <w:sz w:val="24"/>
        </w:rPr>
        <w:t xml:space="preserve">Demo link: </w:t>
      </w:r>
      <w:r>
        <w:rPr>
          <w:color w:val="0462C1"/>
          <w:spacing w:val="-2"/>
          <w:sz w:val="18"/>
          <w:u w:val="thick" w:color="0462C1"/>
        </w:rPr>
        <w:t>https://drive.google.com/file/d/1khMJkccySgKyqRaEZgCpgDACHi572Llj/view?usp=sharing</w:t>
      </w:r>
    </w:p>
    <w:p w14:paraId="29BCA135">
      <w:pPr>
        <w:pStyle w:val="6"/>
        <w:spacing w:before="197"/>
        <w:ind w:left="758"/>
      </w:pPr>
      <w:r>
        <w:t>Use</w:t>
      </w:r>
      <w:r>
        <w:rPr>
          <w:spacing w:val="-1"/>
        </w:rPr>
        <w:t xml:space="preserve"> </w:t>
      </w:r>
      <w:r>
        <w:t>the</w:t>
      </w:r>
      <w:r>
        <w:rPr>
          <w:spacing w:val="-1"/>
        </w:rPr>
        <w:t xml:space="preserve"> </w:t>
      </w:r>
      <w:r>
        <w:t xml:space="preserve">code </w:t>
      </w:r>
      <w:r>
        <w:rPr>
          <w:spacing w:val="-5"/>
        </w:rPr>
        <w:t>in:</w:t>
      </w:r>
    </w:p>
    <w:p w14:paraId="0376F8B2">
      <w:pPr>
        <w:spacing w:before="35"/>
        <w:ind w:left="758" w:right="0" w:firstLine="0"/>
        <w:jc w:val="left"/>
        <w:rPr>
          <w:sz w:val="19"/>
        </w:rPr>
      </w:pPr>
      <w:r>
        <w:rPr>
          <w:color w:val="0462C1"/>
          <w:spacing w:val="-2"/>
          <w:sz w:val="19"/>
          <w:u w:val="thick" w:color="0462C1"/>
        </w:rPr>
        <w:t>https://drive.google.com/drive/folders/1u8PnV_mE0mwKkH_CvuNpliZtRLJZMqrO?usp=sharing</w:t>
      </w:r>
    </w:p>
    <w:p w14:paraId="0FD2C927">
      <w:pPr>
        <w:spacing w:before="178"/>
        <w:ind w:left="38" w:right="0" w:firstLine="0"/>
        <w:jc w:val="left"/>
        <w:rPr>
          <w:b/>
          <w:sz w:val="24"/>
        </w:rPr>
      </w:pPr>
      <w:r>
        <w:rPr>
          <w:b/>
          <w:sz w:val="25"/>
        </w:rPr>
        <w:t>Milestone</w:t>
      </w:r>
      <w:r>
        <w:rPr>
          <w:b/>
          <w:spacing w:val="-5"/>
          <w:sz w:val="25"/>
        </w:rPr>
        <w:t xml:space="preserve"> </w:t>
      </w:r>
      <w:r>
        <w:rPr>
          <w:b/>
          <w:sz w:val="25"/>
        </w:rPr>
        <w:t>1</w:t>
      </w:r>
      <w:r>
        <w:rPr>
          <w:b/>
          <w:sz w:val="24"/>
        </w:rPr>
        <w:t>:</w:t>
      </w:r>
      <w:r>
        <w:rPr>
          <w:b/>
          <w:spacing w:val="-4"/>
          <w:sz w:val="24"/>
        </w:rPr>
        <w:t xml:space="preserve"> </w:t>
      </w:r>
      <w:r>
        <w:rPr>
          <w:b/>
          <w:sz w:val="24"/>
        </w:rPr>
        <w:t>Project</w:t>
      </w:r>
      <w:r>
        <w:rPr>
          <w:b/>
          <w:spacing w:val="-3"/>
          <w:sz w:val="24"/>
        </w:rPr>
        <w:t xml:space="preserve"> </w:t>
      </w:r>
      <w:r>
        <w:rPr>
          <w:b/>
          <w:sz w:val="24"/>
        </w:rPr>
        <w:t>setup</w:t>
      </w:r>
      <w:r>
        <w:rPr>
          <w:b/>
          <w:spacing w:val="-4"/>
          <w:sz w:val="24"/>
        </w:rPr>
        <w:t xml:space="preserve"> </w:t>
      </w:r>
      <w:r>
        <w:rPr>
          <w:b/>
          <w:sz w:val="24"/>
        </w:rPr>
        <w:t>and</w:t>
      </w:r>
      <w:r>
        <w:rPr>
          <w:b/>
          <w:spacing w:val="-3"/>
          <w:sz w:val="24"/>
        </w:rPr>
        <w:t xml:space="preserve"> </w:t>
      </w:r>
      <w:r>
        <w:rPr>
          <w:b/>
          <w:spacing w:val="-2"/>
          <w:sz w:val="24"/>
        </w:rPr>
        <w:t>configuration.</w:t>
      </w:r>
    </w:p>
    <w:p w14:paraId="32B94F8B">
      <w:pPr>
        <w:pStyle w:val="6"/>
        <w:rPr>
          <w:b/>
        </w:rPr>
      </w:pPr>
    </w:p>
    <w:p w14:paraId="5E7871BB">
      <w:pPr>
        <w:pStyle w:val="6"/>
        <w:spacing w:before="155"/>
        <w:rPr>
          <w:b/>
        </w:rPr>
      </w:pPr>
    </w:p>
    <w:p w14:paraId="5055B514">
      <w:pPr>
        <w:pStyle w:val="3"/>
        <w:numPr>
          <w:ilvl w:val="0"/>
          <w:numId w:val="5"/>
        </w:numPr>
        <w:tabs>
          <w:tab w:val="left" w:pos="543"/>
        </w:tabs>
        <w:spacing w:before="1" w:after="0" w:line="240" w:lineRule="auto"/>
        <w:ind w:left="543" w:right="0" w:hanging="145"/>
        <w:jc w:val="both"/>
        <w:rPr>
          <w:b w:val="0"/>
        </w:rPr>
      </w:pPr>
      <w:r>
        <w:t>Installation</w:t>
      </w:r>
      <w:r>
        <w:rPr>
          <w:spacing w:val="-7"/>
        </w:rPr>
        <w:t xml:space="preserve"> </w:t>
      </w:r>
      <w:r>
        <w:t>of</w:t>
      </w:r>
      <w:r>
        <w:rPr>
          <w:spacing w:val="-5"/>
        </w:rPr>
        <w:t xml:space="preserve"> </w:t>
      </w:r>
      <w:r>
        <w:t>required</w:t>
      </w:r>
      <w:r>
        <w:rPr>
          <w:spacing w:val="-5"/>
        </w:rPr>
        <w:t xml:space="preserve"> </w:t>
      </w:r>
      <w:r>
        <w:rPr>
          <w:spacing w:val="-2"/>
        </w:rPr>
        <w:t>tools</w:t>
      </w:r>
      <w:r>
        <w:rPr>
          <w:b w:val="0"/>
          <w:spacing w:val="-2"/>
        </w:rPr>
        <w:t>:</w:t>
      </w:r>
    </w:p>
    <w:p w14:paraId="3F14E25F">
      <w:pPr>
        <w:pStyle w:val="6"/>
        <w:spacing w:before="76" w:line="276" w:lineRule="auto"/>
        <w:ind w:left="743" w:right="44" w:firstLine="720"/>
        <w:jc w:val="both"/>
      </w:pPr>
      <w:r>
        <w:t>To build</w:t>
      </w:r>
      <w:r>
        <w:rPr>
          <w:spacing w:val="-8"/>
        </w:rPr>
        <w:t xml:space="preserve"> </w:t>
      </w:r>
      <w:r>
        <w:t>CookBook,</w:t>
      </w:r>
      <w:r>
        <w:rPr>
          <w:spacing w:val="-8"/>
        </w:rPr>
        <w:t xml:space="preserve"> </w:t>
      </w:r>
      <w:r>
        <w:t>we'll</w:t>
      </w:r>
      <w:r>
        <w:rPr>
          <w:spacing w:val="-8"/>
        </w:rPr>
        <w:t xml:space="preserve"> </w:t>
      </w:r>
      <w:r>
        <w:t>need</w:t>
      </w:r>
      <w:r>
        <w:rPr>
          <w:spacing w:val="-8"/>
        </w:rPr>
        <w:t xml:space="preserve"> </w:t>
      </w:r>
      <w:r>
        <w:t>a</w:t>
      </w:r>
      <w:r>
        <w:rPr>
          <w:spacing w:val="-8"/>
        </w:rPr>
        <w:t xml:space="preserve"> </w:t>
      </w:r>
      <w:r>
        <w:t>developer's</w:t>
      </w:r>
      <w:r>
        <w:rPr>
          <w:spacing w:val="-8"/>
        </w:rPr>
        <w:t xml:space="preserve"> </w:t>
      </w:r>
      <w:r>
        <w:t>toolkit.</w:t>
      </w:r>
      <w:r>
        <w:rPr>
          <w:spacing w:val="-8"/>
        </w:rPr>
        <w:t xml:space="preserve"> </w:t>
      </w:r>
      <w:r>
        <w:t>We'll</w:t>
      </w:r>
      <w:r>
        <w:rPr>
          <w:spacing w:val="-8"/>
        </w:rPr>
        <w:t xml:space="preserve"> </w:t>
      </w:r>
      <w:r>
        <w:t>use</w:t>
      </w:r>
      <w:r>
        <w:rPr>
          <w:spacing w:val="-8"/>
        </w:rPr>
        <w:t xml:space="preserve"> </w:t>
      </w:r>
      <w:r>
        <w:t>React.js</w:t>
      </w:r>
      <w:r>
        <w:rPr>
          <w:spacing w:val="-8"/>
        </w:rPr>
        <w:t xml:space="preserve"> </w:t>
      </w:r>
      <w:r>
        <w:t>for</w:t>
      </w:r>
      <w:r>
        <w:rPr>
          <w:spacing w:val="-8"/>
        </w:rPr>
        <w:t xml:space="preserve"> </w:t>
      </w:r>
      <w:r>
        <w:t>the</w:t>
      </w:r>
      <w:r>
        <w:rPr>
          <w:spacing w:val="-8"/>
        </w:rPr>
        <w:t xml:space="preserve"> </w:t>
      </w:r>
      <w:r>
        <w:t>interactive interface, React Router Dom for seamless navigation, and Axios to fetch news data.</w:t>
      </w:r>
      <w:r>
        <w:rPr>
          <w:spacing w:val="40"/>
        </w:rPr>
        <w:t xml:space="preserve"> </w:t>
      </w:r>
      <w:r>
        <w:t>For</w:t>
      </w:r>
      <w:r>
        <w:rPr>
          <w:spacing w:val="-5"/>
        </w:rPr>
        <w:t xml:space="preserve"> </w:t>
      </w:r>
      <w:r>
        <w:t>visual design, we'll choose either Bootstrap or Tailwind CSS for pre-built styles and icons.</w:t>
      </w:r>
    </w:p>
    <w:p w14:paraId="133E2A86">
      <w:pPr>
        <w:pStyle w:val="6"/>
        <w:spacing w:before="58"/>
      </w:pPr>
    </w:p>
    <w:p w14:paraId="3B3009E3">
      <w:pPr>
        <w:pStyle w:val="6"/>
        <w:ind w:left="1532"/>
      </w:pPr>
      <w:r>
        <w:t>Open</w:t>
      </w:r>
      <w:r>
        <w:rPr>
          <w:spacing w:val="-3"/>
        </w:rPr>
        <w:t xml:space="preserve"> </w:t>
      </w:r>
      <w:r>
        <w:t>the</w:t>
      </w:r>
      <w:r>
        <w:rPr>
          <w:spacing w:val="-2"/>
        </w:rPr>
        <w:t xml:space="preserve"> </w:t>
      </w:r>
      <w:r>
        <w:t>project</w:t>
      </w:r>
      <w:r>
        <w:rPr>
          <w:spacing w:val="-2"/>
        </w:rPr>
        <w:t xml:space="preserve"> </w:t>
      </w:r>
      <w:r>
        <w:t>folder</w:t>
      </w:r>
      <w:r>
        <w:rPr>
          <w:spacing w:val="-3"/>
        </w:rPr>
        <w:t xml:space="preserve"> </w:t>
      </w:r>
      <w:r>
        <w:t>to</w:t>
      </w:r>
      <w:r>
        <w:rPr>
          <w:spacing w:val="-2"/>
        </w:rPr>
        <w:t xml:space="preserve"> </w:t>
      </w:r>
      <w:r>
        <w:t>install</w:t>
      </w:r>
      <w:r>
        <w:rPr>
          <w:spacing w:val="-2"/>
        </w:rPr>
        <w:t xml:space="preserve"> </w:t>
      </w:r>
      <w:r>
        <w:t>necessary</w:t>
      </w:r>
      <w:r>
        <w:rPr>
          <w:spacing w:val="-3"/>
        </w:rPr>
        <w:t xml:space="preserve"> </w:t>
      </w:r>
      <w:r>
        <w:t>tools,</w:t>
      </w:r>
      <w:r>
        <w:rPr>
          <w:spacing w:val="-2"/>
        </w:rPr>
        <w:t xml:space="preserve"> </w:t>
      </w:r>
      <w:r>
        <w:t>In</w:t>
      </w:r>
      <w:r>
        <w:rPr>
          <w:spacing w:val="-2"/>
        </w:rPr>
        <w:t xml:space="preserve"> </w:t>
      </w:r>
      <w:r>
        <w:t>this</w:t>
      </w:r>
      <w:r>
        <w:rPr>
          <w:spacing w:val="-3"/>
        </w:rPr>
        <w:t xml:space="preserve"> </w:t>
      </w:r>
      <w:r>
        <w:t>project,</w:t>
      </w:r>
      <w:r>
        <w:rPr>
          <w:spacing w:val="-2"/>
        </w:rPr>
        <w:t xml:space="preserve"> </w:t>
      </w:r>
      <w:r>
        <w:t>we</w:t>
      </w:r>
      <w:r>
        <w:rPr>
          <w:spacing w:val="-2"/>
        </w:rPr>
        <w:t xml:space="preserve"> </w:t>
      </w:r>
      <w:r>
        <w:rPr>
          <w:spacing w:val="-4"/>
        </w:rPr>
        <w:t>use:</w:t>
      </w:r>
    </w:p>
    <w:p w14:paraId="6647F305">
      <w:pPr>
        <w:pStyle w:val="11"/>
        <w:numPr>
          <w:ilvl w:val="1"/>
          <w:numId w:val="5"/>
        </w:numPr>
        <w:tabs>
          <w:tab w:val="left" w:pos="3206"/>
        </w:tabs>
        <w:spacing w:before="36" w:after="0" w:line="240" w:lineRule="auto"/>
        <w:ind w:left="3206" w:right="0" w:hanging="288"/>
        <w:jc w:val="left"/>
        <w:rPr>
          <w:sz w:val="24"/>
        </w:rPr>
      </w:pPr>
      <w:r>
        <w:rPr>
          <w:sz w:val="24"/>
        </w:rPr>
        <w:t>React</w:t>
      </w:r>
      <w:r>
        <w:rPr>
          <w:spacing w:val="-5"/>
          <w:sz w:val="24"/>
        </w:rPr>
        <w:t xml:space="preserve"> Js</w:t>
      </w:r>
    </w:p>
    <w:p w14:paraId="5CB388ED">
      <w:pPr>
        <w:pStyle w:val="11"/>
        <w:numPr>
          <w:ilvl w:val="1"/>
          <w:numId w:val="5"/>
        </w:numPr>
        <w:tabs>
          <w:tab w:val="left" w:pos="3206"/>
        </w:tabs>
        <w:spacing w:before="41" w:after="0" w:line="240" w:lineRule="auto"/>
        <w:ind w:left="3206" w:right="0" w:hanging="288"/>
        <w:jc w:val="left"/>
        <w:rPr>
          <w:sz w:val="24"/>
        </w:rPr>
      </w:pPr>
      <w:r>
        <w:rPr>
          <w:sz w:val="24"/>
        </w:rPr>
        <w:t>React</w:t>
      </w:r>
      <w:r>
        <w:rPr>
          <w:spacing w:val="-7"/>
          <w:sz w:val="24"/>
        </w:rPr>
        <w:t xml:space="preserve"> </w:t>
      </w:r>
      <w:r>
        <w:rPr>
          <w:sz w:val="24"/>
        </w:rPr>
        <w:t>Router</w:t>
      </w:r>
      <w:r>
        <w:rPr>
          <w:spacing w:val="-6"/>
          <w:sz w:val="24"/>
        </w:rPr>
        <w:t xml:space="preserve"> </w:t>
      </w:r>
      <w:r>
        <w:rPr>
          <w:spacing w:val="-5"/>
          <w:sz w:val="24"/>
        </w:rPr>
        <w:t>Dom</w:t>
      </w:r>
    </w:p>
    <w:p w14:paraId="5BE90B64">
      <w:pPr>
        <w:pStyle w:val="11"/>
        <w:numPr>
          <w:ilvl w:val="1"/>
          <w:numId w:val="5"/>
        </w:numPr>
        <w:tabs>
          <w:tab w:val="left" w:pos="3206"/>
        </w:tabs>
        <w:spacing w:before="40" w:after="0" w:line="240" w:lineRule="auto"/>
        <w:ind w:left="3206" w:right="0" w:hanging="288"/>
        <w:jc w:val="left"/>
        <w:rPr>
          <w:sz w:val="24"/>
        </w:rPr>
      </w:pPr>
      <w:r>
        <w:rPr>
          <w:sz w:val="24"/>
        </w:rPr>
        <w:t>React</w:t>
      </w:r>
      <w:r>
        <w:rPr>
          <w:spacing w:val="-5"/>
          <w:sz w:val="24"/>
        </w:rPr>
        <w:t xml:space="preserve"> </w:t>
      </w:r>
      <w:r>
        <w:rPr>
          <w:spacing w:val="-2"/>
          <w:sz w:val="24"/>
        </w:rPr>
        <w:t>Icons</w:t>
      </w:r>
    </w:p>
    <w:p w14:paraId="42CAC917">
      <w:pPr>
        <w:pStyle w:val="11"/>
        <w:numPr>
          <w:ilvl w:val="1"/>
          <w:numId w:val="5"/>
        </w:numPr>
        <w:tabs>
          <w:tab w:val="left" w:pos="3206"/>
        </w:tabs>
        <w:spacing w:before="39" w:after="0" w:line="240" w:lineRule="auto"/>
        <w:ind w:left="3206" w:right="0" w:hanging="288"/>
        <w:jc w:val="left"/>
        <w:rPr>
          <w:sz w:val="24"/>
        </w:rPr>
      </w:pPr>
      <w:r>
        <w:rPr>
          <w:sz w:val="24"/>
        </w:rPr>
        <w:t>Bootstrap/tailwind</w:t>
      </w:r>
      <w:r>
        <w:rPr>
          <w:spacing w:val="-11"/>
          <w:sz w:val="24"/>
        </w:rPr>
        <w:t xml:space="preserve"> </w:t>
      </w:r>
      <w:r>
        <w:rPr>
          <w:spacing w:val="-5"/>
          <w:sz w:val="24"/>
        </w:rPr>
        <w:t>css</w:t>
      </w:r>
    </w:p>
    <w:p w14:paraId="2FD70640">
      <w:pPr>
        <w:pStyle w:val="11"/>
        <w:numPr>
          <w:ilvl w:val="1"/>
          <w:numId w:val="5"/>
        </w:numPr>
        <w:tabs>
          <w:tab w:val="left" w:pos="3206"/>
        </w:tabs>
        <w:spacing w:before="40" w:after="0" w:line="240" w:lineRule="auto"/>
        <w:ind w:left="3206" w:right="0" w:hanging="288"/>
        <w:jc w:val="left"/>
        <w:rPr>
          <w:sz w:val="24"/>
        </w:rPr>
      </w:pPr>
      <w:r>
        <w:rPr>
          <w:spacing w:val="-2"/>
          <w:sz w:val="24"/>
        </w:rPr>
        <w:t>Axios</w:t>
      </w:r>
    </w:p>
    <w:p w14:paraId="06E0AB74">
      <w:pPr>
        <w:pStyle w:val="6"/>
        <w:spacing w:before="201"/>
      </w:pPr>
    </w:p>
    <w:p w14:paraId="485EFEDB">
      <w:pPr>
        <w:pStyle w:val="11"/>
        <w:numPr>
          <w:ilvl w:val="0"/>
          <w:numId w:val="5"/>
        </w:numPr>
        <w:tabs>
          <w:tab w:val="left" w:pos="543"/>
        </w:tabs>
        <w:spacing w:before="0" w:after="0" w:line="240" w:lineRule="auto"/>
        <w:ind w:left="543" w:right="0" w:hanging="145"/>
        <w:jc w:val="left"/>
        <w:rPr>
          <w:sz w:val="24"/>
        </w:rPr>
      </w:pPr>
      <w:r>
        <w:rPr>
          <w:sz w:val="24"/>
        </w:rPr>
        <w:t>For</w:t>
      </w:r>
      <w:r>
        <w:rPr>
          <w:spacing w:val="-7"/>
          <w:sz w:val="24"/>
        </w:rPr>
        <w:t xml:space="preserve"> </w:t>
      </w:r>
      <w:r>
        <w:rPr>
          <w:sz w:val="24"/>
        </w:rPr>
        <w:t>further</w:t>
      </w:r>
      <w:r>
        <w:rPr>
          <w:spacing w:val="-5"/>
          <w:sz w:val="24"/>
        </w:rPr>
        <w:t xml:space="preserve"> </w:t>
      </w:r>
      <w:r>
        <w:rPr>
          <w:sz w:val="24"/>
        </w:rPr>
        <w:t>reference,</w:t>
      </w:r>
      <w:r>
        <w:rPr>
          <w:spacing w:val="-4"/>
          <w:sz w:val="24"/>
        </w:rPr>
        <w:t xml:space="preserve"> </w:t>
      </w:r>
      <w:r>
        <w:rPr>
          <w:sz w:val="24"/>
        </w:rPr>
        <w:t>use</w:t>
      </w:r>
      <w:r>
        <w:rPr>
          <w:spacing w:val="-5"/>
          <w:sz w:val="24"/>
        </w:rPr>
        <w:t xml:space="preserve"> </w:t>
      </w:r>
      <w:r>
        <w:rPr>
          <w:sz w:val="24"/>
        </w:rPr>
        <w:t>the</w:t>
      </w:r>
      <w:r>
        <w:rPr>
          <w:spacing w:val="-5"/>
          <w:sz w:val="24"/>
        </w:rPr>
        <w:t xml:space="preserve"> </w:t>
      </w:r>
      <w:r>
        <w:rPr>
          <w:sz w:val="24"/>
        </w:rPr>
        <w:t>following</w:t>
      </w:r>
      <w:r>
        <w:rPr>
          <w:spacing w:val="-4"/>
          <w:sz w:val="24"/>
        </w:rPr>
        <w:t xml:space="preserve"> </w:t>
      </w:r>
      <w:r>
        <w:rPr>
          <w:spacing w:val="-2"/>
          <w:sz w:val="24"/>
        </w:rPr>
        <w:t>resources</w:t>
      </w:r>
    </w:p>
    <w:p w14:paraId="6353674D">
      <w:pPr>
        <w:pStyle w:val="11"/>
        <w:numPr>
          <w:ilvl w:val="1"/>
          <w:numId w:val="5"/>
        </w:numPr>
        <w:tabs>
          <w:tab w:val="left" w:pos="1766"/>
        </w:tabs>
        <w:spacing w:before="111" w:after="0" w:line="240" w:lineRule="auto"/>
        <w:ind w:left="1766" w:right="0" w:hanging="288"/>
        <w:jc w:val="left"/>
        <w:rPr>
          <w:sz w:val="24"/>
        </w:rPr>
      </w:pPr>
      <w:r>
        <w:rPr>
          <w:color w:val="0462C1"/>
          <w:spacing w:val="-2"/>
          <w:sz w:val="24"/>
          <w:u w:val="thick" w:color="0462C1"/>
        </w:rPr>
        <w:t>https://react.dev/learn/installation</w:t>
      </w:r>
    </w:p>
    <w:p w14:paraId="5A569D77">
      <w:pPr>
        <w:pStyle w:val="11"/>
        <w:numPr>
          <w:ilvl w:val="1"/>
          <w:numId w:val="5"/>
        </w:numPr>
        <w:tabs>
          <w:tab w:val="left" w:pos="1766"/>
        </w:tabs>
        <w:spacing w:before="38" w:after="0" w:line="240" w:lineRule="auto"/>
        <w:ind w:left="1766" w:right="0" w:hanging="288"/>
        <w:jc w:val="left"/>
        <w:rPr>
          <w:sz w:val="24"/>
        </w:rPr>
      </w:pPr>
      <w:r>
        <w:rPr>
          <w:color w:val="0462C1"/>
          <w:spacing w:val="-2"/>
          <w:sz w:val="24"/>
          <w:u w:val="thick" w:color="0462C1"/>
        </w:rPr>
        <w:t>https://react-bootstrap-v4.netlify.app/getting-started/introduction/</w:t>
      </w:r>
    </w:p>
    <w:p w14:paraId="6E4CFC11">
      <w:pPr>
        <w:pStyle w:val="11"/>
        <w:numPr>
          <w:ilvl w:val="1"/>
          <w:numId w:val="5"/>
        </w:numPr>
        <w:tabs>
          <w:tab w:val="left" w:pos="1766"/>
        </w:tabs>
        <w:spacing w:before="34" w:after="0" w:line="240" w:lineRule="auto"/>
        <w:ind w:left="1766" w:right="0" w:hanging="288"/>
        <w:jc w:val="left"/>
        <w:rPr>
          <w:sz w:val="24"/>
        </w:rPr>
      </w:pPr>
      <w:r>
        <w:rPr>
          <w:color w:val="0462C1"/>
          <w:spacing w:val="-2"/>
          <w:sz w:val="24"/>
          <w:u w:val="thick" w:color="0462C1"/>
        </w:rPr>
        <w:t>https://axios-http.com/docs/intro</w:t>
      </w:r>
    </w:p>
    <w:p w14:paraId="60D7EDE7">
      <w:pPr>
        <w:pStyle w:val="11"/>
        <w:numPr>
          <w:ilvl w:val="1"/>
          <w:numId w:val="5"/>
        </w:numPr>
        <w:tabs>
          <w:tab w:val="left" w:pos="1766"/>
        </w:tabs>
        <w:spacing w:before="46" w:after="0" w:line="240" w:lineRule="auto"/>
        <w:ind w:left="1766" w:right="0" w:hanging="288"/>
        <w:jc w:val="left"/>
        <w:rPr>
          <w:sz w:val="24"/>
        </w:rPr>
      </w:pPr>
      <w:r>
        <w:rPr>
          <w:color w:val="0462C1"/>
          <w:spacing w:val="-2"/>
          <w:sz w:val="24"/>
          <w:u w:val="thick" w:color="0462C1"/>
        </w:rPr>
        <w:t>https://reactrouter.com/en/main/start/tutorial</w:t>
      </w:r>
    </w:p>
    <w:p w14:paraId="65D92549">
      <w:pPr>
        <w:pStyle w:val="6"/>
      </w:pPr>
    </w:p>
    <w:p w14:paraId="58391087">
      <w:pPr>
        <w:pStyle w:val="6"/>
        <w:spacing w:before="246"/>
      </w:pPr>
    </w:p>
    <w:p w14:paraId="4F0AC309">
      <w:pPr>
        <w:pStyle w:val="6"/>
        <w:spacing w:before="246"/>
      </w:pPr>
    </w:p>
    <w:p w14:paraId="3E6024DF">
      <w:pPr>
        <w:pStyle w:val="6"/>
        <w:spacing w:before="246"/>
      </w:pPr>
    </w:p>
    <w:p w14:paraId="4219F07A">
      <w:pPr>
        <w:pStyle w:val="6"/>
        <w:spacing w:before="246"/>
      </w:pPr>
    </w:p>
    <w:p w14:paraId="309F27DA">
      <w:pPr>
        <w:pStyle w:val="6"/>
        <w:spacing w:before="246"/>
      </w:pPr>
    </w:p>
    <w:p w14:paraId="2EC05614">
      <w:pPr>
        <w:pStyle w:val="6"/>
        <w:spacing w:before="246"/>
      </w:pPr>
    </w:p>
    <w:p w14:paraId="174C50C3">
      <w:pPr>
        <w:spacing w:before="0"/>
        <w:ind w:left="38" w:right="0" w:firstLine="0"/>
        <w:jc w:val="left"/>
        <w:rPr>
          <w:b/>
          <w:sz w:val="24"/>
        </w:rPr>
      </w:pPr>
      <w:r>
        <w:rPr>
          <w:b/>
          <w:sz w:val="25"/>
        </w:rPr>
        <w:t>Milestone</w:t>
      </w:r>
      <w:r>
        <w:rPr>
          <w:b/>
          <w:spacing w:val="-9"/>
          <w:sz w:val="25"/>
        </w:rPr>
        <w:t xml:space="preserve"> </w:t>
      </w:r>
      <w:r>
        <w:rPr>
          <w:b/>
          <w:sz w:val="25"/>
        </w:rPr>
        <w:t>2:</w:t>
      </w:r>
      <w:r>
        <w:rPr>
          <w:b/>
          <w:spacing w:val="-8"/>
          <w:sz w:val="25"/>
        </w:rPr>
        <w:t xml:space="preserve"> </w:t>
      </w:r>
      <w:r>
        <w:rPr>
          <w:b/>
          <w:sz w:val="25"/>
        </w:rPr>
        <w:t>Project</w:t>
      </w:r>
      <w:r>
        <w:rPr>
          <w:b/>
          <w:spacing w:val="-8"/>
          <w:sz w:val="25"/>
        </w:rPr>
        <w:t xml:space="preserve"> </w:t>
      </w:r>
      <w:r>
        <w:rPr>
          <w:b/>
          <w:spacing w:val="-2"/>
          <w:sz w:val="24"/>
        </w:rPr>
        <w:t>Development</w:t>
      </w:r>
    </w:p>
    <w:p w14:paraId="353B7BDB">
      <w:pPr>
        <w:spacing w:after="0"/>
        <w:jc w:val="left"/>
        <w:rPr>
          <w:b/>
          <w:sz w:val="24"/>
        </w:rPr>
      </w:pPr>
    </w:p>
    <w:p w14:paraId="113524C9">
      <w:pPr>
        <w:spacing w:after="0"/>
        <w:jc w:val="left"/>
        <w:rPr>
          <w:b/>
          <w:sz w:val="24"/>
        </w:rPr>
      </w:pPr>
    </w:p>
    <w:p w14:paraId="3A263979">
      <w:pPr>
        <w:pStyle w:val="11"/>
        <w:numPr>
          <w:ilvl w:val="0"/>
          <w:numId w:val="6"/>
        </w:numPr>
        <w:tabs>
          <w:tab w:val="left" w:pos="668"/>
        </w:tabs>
        <w:spacing w:before="68" w:after="0" w:line="240" w:lineRule="auto"/>
        <w:ind w:left="668" w:right="0" w:hanging="270"/>
        <w:jc w:val="left"/>
        <w:rPr>
          <w:sz w:val="24"/>
        </w:rPr>
      </w:pPr>
      <w:r>
        <w:rPr>
          <w:sz w:val="24"/>
        </w:rPr>
        <w:t>Setup</w:t>
      </w:r>
      <w:r>
        <w:rPr>
          <w:spacing w:val="-3"/>
          <w:sz w:val="24"/>
        </w:rPr>
        <w:t xml:space="preserve"> </w:t>
      </w:r>
      <w:r>
        <w:rPr>
          <w:sz w:val="24"/>
        </w:rPr>
        <w:t>the</w:t>
      </w:r>
      <w:r>
        <w:rPr>
          <w:spacing w:val="-2"/>
          <w:sz w:val="24"/>
        </w:rPr>
        <w:t xml:space="preserve"> </w:t>
      </w:r>
      <w:r>
        <w:rPr>
          <w:sz w:val="24"/>
        </w:rPr>
        <w:t>Routing</w:t>
      </w:r>
      <w:r>
        <w:rPr>
          <w:spacing w:val="-2"/>
          <w:sz w:val="24"/>
        </w:rPr>
        <w:t xml:space="preserve"> </w:t>
      </w:r>
      <w:r>
        <w:rPr>
          <w:spacing w:val="-4"/>
          <w:sz w:val="24"/>
        </w:rPr>
        <w:t>paths</w:t>
      </w:r>
    </w:p>
    <w:p w14:paraId="6E475254">
      <w:pPr>
        <w:pStyle w:val="6"/>
        <w:spacing w:before="272"/>
        <w:ind w:right="338"/>
        <w:jc w:val="center"/>
      </w:pPr>
      <w:r>
        <w:t>Setup</w:t>
      </w:r>
      <w:r>
        <w:rPr>
          <w:spacing w:val="-2"/>
        </w:rPr>
        <w:t xml:space="preserve"> </w:t>
      </w:r>
      <w:r>
        <w:t>the</w:t>
      </w:r>
      <w:r>
        <w:rPr>
          <w:spacing w:val="-1"/>
        </w:rPr>
        <w:t xml:space="preserve"> </w:t>
      </w:r>
      <w:r>
        <w:t>clear</w:t>
      </w:r>
      <w:r>
        <w:rPr>
          <w:spacing w:val="-2"/>
        </w:rPr>
        <w:t xml:space="preserve"> </w:t>
      </w:r>
      <w:r>
        <w:t>routing</w:t>
      </w:r>
      <w:r>
        <w:rPr>
          <w:spacing w:val="-1"/>
        </w:rPr>
        <w:t xml:space="preserve"> </w:t>
      </w:r>
      <w:r>
        <w:t>paths</w:t>
      </w:r>
      <w:r>
        <w:rPr>
          <w:spacing w:val="-2"/>
        </w:rPr>
        <w:t xml:space="preserve"> </w:t>
      </w:r>
      <w:r>
        <w:t>to</w:t>
      </w:r>
      <w:r>
        <w:rPr>
          <w:spacing w:val="-1"/>
        </w:rPr>
        <w:t xml:space="preserve"> </w:t>
      </w:r>
      <w:r>
        <w:t>access</w:t>
      </w:r>
      <w:r>
        <w:rPr>
          <w:spacing w:val="-2"/>
        </w:rPr>
        <w:t xml:space="preserve"> </w:t>
      </w:r>
      <w:r>
        <w:t>various</w:t>
      </w:r>
      <w:r>
        <w:rPr>
          <w:spacing w:val="-1"/>
        </w:rPr>
        <w:t xml:space="preserve"> </w:t>
      </w:r>
      <w:r>
        <w:t>files</w:t>
      </w:r>
      <w:r>
        <w:rPr>
          <w:spacing w:val="-2"/>
        </w:rPr>
        <w:t xml:space="preserve"> </w:t>
      </w:r>
      <w:r>
        <w:t>in</w:t>
      </w:r>
      <w:r>
        <w:rPr>
          <w:spacing w:val="-1"/>
        </w:rPr>
        <w:t xml:space="preserve"> </w:t>
      </w:r>
      <w:r>
        <w:t>the</w:t>
      </w:r>
      <w:r>
        <w:rPr>
          <w:spacing w:val="-1"/>
        </w:rPr>
        <w:t xml:space="preserve"> </w:t>
      </w:r>
      <w:r>
        <w:rPr>
          <w:spacing w:val="-2"/>
        </w:rPr>
        <w:t>application.</w:t>
      </w:r>
    </w:p>
    <w:p w14:paraId="5382AA25">
      <w:pPr>
        <w:pStyle w:val="6"/>
        <w:spacing w:before="10"/>
        <w:rPr>
          <w:sz w:val="3"/>
        </w:rPr>
      </w:pPr>
      <w:r>
        <w:rPr>
          <w:sz w:val="3"/>
        </w:rPr>
        <w:drawing>
          <wp:anchor distT="0" distB="0" distL="0" distR="0" simplePos="0" relativeHeight="251660288" behindDoc="1" locked="0" layoutInCell="1" allowOverlap="1">
            <wp:simplePos x="0" y="0"/>
            <wp:positionH relativeFrom="page">
              <wp:posOffset>1390650</wp:posOffset>
            </wp:positionH>
            <wp:positionV relativeFrom="paragraph">
              <wp:posOffset>45085</wp:posOffset>
            </wp:positionV>
            <wp:extent cx="4803775" cy="114871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4803716" cy="1148715"/>
                    </a:xfrm>
                    <a:prstGeom prst="rect">
                      <a:avLst/>
                    </a:prstGeom>
                  </pic:spPr>
                </pic:pic>
              </a:graphicData>
            </a:graphic>
          </wp:anchor>
        </w:drawing>
      </w:r>
    </w:p>
    <w:p w14:paraId="0396D1A1">
      <w:pPr>
        <w:pStyle w:val="11"/>
        <w:numPr>
          <w:ilvl w:val="0"/>
          <w:numId w:val="6"/>
        </w:numPr>
        <w:tabs>
          <w:tab w:val="left" w:pos="668"/>
        </w:tabs>
        <w:spacing w:before="162" w:after="0" w:line="240" w:lineRule="auto"/>
        <w:ind w:left="668" w:right="0" w:hanging="270"/>
        <w:jc w:val="left"/>
        <w:rPr>
          <w:sz w:val="24"/>
        </w:rPr>
      </w:pPr>
      <w:r>
        <w:rPr>
          <w:sz w:val="24"/>
        </w:rPr>
        <w:t>Develop</w:t>
      </w:r>
      <w:r>
        <w:rPr>
          <w:spacing w:val="-3"/>
          <w:sz w:val="24"/>
        </w:rPr>
        <w:t xml:space="preserve"> </w:t>
      </w:r>
      <w:r>
        <w:rPr>
          <w:sz w:val="24"/>
        </w:rPr>
        <w:t>the</w:t>
      </w:r>
      <w:r>
        <w:rPr>
          <w:spacing w:val="-3"/>
          <w:sz w:val="24"/>
        </w:rPr>
        <w:t xml:space="preserve"> </w:t>
      </w:r>
      <w:r>
        <w:rPr>
          <w:sz w:val="24"/>
        </w:rPr>
        <w:t>Navbar</w:t>
      </w:r>
      <w:r>
        <w:rPr>
          <w:spacing w:val="-2"/>
          <w:sz w:val="24"/>
        </w:rPr>
        <w:t xml:space="preserve"> </w:t>
      </w:r>
      <w:r>
        <w:rPr>
          <w:sz w:val="24"/>
        </w:rPr>
        <w:t>and</w:t>
      </w:r>
      <w:r>
        <w:rPr>
          <w:spacing w:val="-3"/>
          <w:sz w:val="24"/>
        </w:rPr>
        <w:t xml:space="preserve"> </w:t>
      </w:r>
      <w:r>
        <w:rPr>
          <w:sz w:val="24"/>
        </w:rPr>
        <w:t>Hero</w:t>
      </w:r>
      <w:r>
        <w:rPr>
          <w:spacing w:val="-2"/>
          <w:sz w:val="24"/>
        </w:rPr>
        <w:t xml:space="preserve"> components</w:t>
      </w:r>
    </w:p>
    <w:p w14:paraId="0BB68567">
      <w:pPr>
        <w:pStyle w:val="11"/>
        <w:numPr>
          <w:ilvl w:val="0"/>
          <w:numId w:val="6"/>
        </w:numPr>
        <w:tabs>
          <w:tab w:val="left" w:pos="668"/>
        </w:tabs>
        <w:spacing w:before="205" w:after="0" w:line="240" w:lineRule="auto"/>
        <w:ind w:left="668" w:right="0" w:hanging="270"/>
        <w:jc w:val="left"/>
        <w:rPr>
          <w:b/>
          <w:i/>
          <w:sz w:val="24"/>
        </w:rPr>
      </w:pPr>
      <w:r>
        <w:rPr>
          <w:sz w:val="24"/>
        </w:rPr>
        <w:t>Code</w:t>
      </w:r>
      <w:r>
        <w:rPr>
          <w:spacing w:val="-6"/>
          <w:sz w:val="24"/>
        </w:rPr>
        <w:t xml:space="preserve"> </w:t>
      </w:r>
      <w:r>
        <w:rPr>
          <w:sz w:val="24"/>
        </w:rPr>
        <w:t>the</w:t>
      </w:r>
      <w:r>
        <w:rPr>
          <w:spacing w:val="-4"/>
          <w:sz w:val="24"/>
        </w:rPr>
        <w:t xml:space="preserve"> </w:t>
      </w:r>
      <w:r>
        <w:rPr>
          <w:sz w:val="24"/>
        </w:rPr>
        <w:t>popular</w:t>
      </w:r>
      <w:r>
        <w:rPr>
          <w:spacing w:val="-4"/>
          <w:sz w:val="24"/>
        </w:rPr>
        <w:t xml:space="preserve"> </w:t>
      </w:r>
      <w:r>
        <w:rPr>
          <w:sz w:val="24"/>
        </w:rPr>
        <w:t>categories</w:t>
      </w:r>
      <w:r>
        <w:rPr>
          <w:spacing w:val="-4"/>
          <w:sz w:val="24"/>
        </w:rPr>
        <w:t xml:space="preserve"> </w:t>
      </w:r>
      <w:r>
        <w:rPr>
          <w:sz w:val="24"/>
        </w:rPr>
        <w:t>components</w:t>
      </w:r>
      <w:r>
        <w:rPr>
          <w:spacing w:val="-4"/>
          <w:sz w:val="24"/>
        </w:rPr>
        <w:t xml:space="preserve"> </w:t>
      </w:r>
      <w:r>
        <w:rPr>
          <w:sz w:val="24"/>
        </w:rPr>
        <w:t>and</w:t>
      </w:r>
      <w:r>
        <w:rPr>
          <w:spacing w:val="-4"/>
          <w:sz w:val="24"/>
        </w:rPr>
        <w:t xml:space="preserve"> </w:t>
      </w:r>
      <w:r>
        <w:rPr>
          <w:sz w:val="24"/>
        </w:rPr>
        <w:t>fetch</w:t>
      </w:r>
      <w:r>
        <w:rPr>
          <w:spacing w:val="-4"/>
          <w:sz w:val="24"/>
        </w:rPr>
        <w:t xml:space="preserve"> </w:t>
      </w:r>
      <w:r>
        <w:rPr>
          <w:sz w:val="24"/>
        </w:rPr>
        <w:t>the</w:t>
      </w:r>
      <w:r>
        <w:rPr>
          <w:spacing w:val="-4"/>
          <w:sz w:val="24"/>
        </w:rPr>
        <w:t xml:space="preserve"> </w:t>
      </w:r>
      <w:r>
        <w:rPr>
          <w:sz w:val="24"/>
        </w:rPr>
        <w:t>categories</w:t>
      </w:r>
      <w:r>
        <w:rPr>
          <w:spacing w:val="-4"/>
          <w:sz w:val="24"/>
        </w:rPr>
        <w:t xml:space="preserve"> </w:t>
      </w:r>
      <w:r>
        <w:rPr>
          <w:sz w:val="24"/>
        </w:rPr>
        <w:t>from</w:t>
      </w:r>
      <w:r>
        <w:rPr>
          <w:spacing w:val="-4"/>
          <w:sz w:val="24"/>
        </w:rPr>
        <w:t xml:space="preserve"> </w:t>
      </w:r>
      <w:r>
        <w:rPr>
          <w:b/>
          <w:i/>
          <w:spacing w:val="-2"/>
          <w:sz w:val="24"/>
        </w:rPr>
        <w:t>themealsdb</w:t>
      </w:r>
    </w:p>
    <w:p w14:paraId="39A2D489">
      <w:pPr>
        <w:pStyle w:val="6"/>
        <w:spacing w:before="120"/>
        <w:ind w:left="743"/>
      </w:pPr>
      <w:r>
        <w:rPr>
          <w:spacing w:val="-4"/>
        </w:rPr>
        <w:t>Api.</w:t>
      </w:r>
    </w:p>
    <w:p w14:paraId="2F0939B4">
      <w:pPr>
        <w:pStyle w:val="11"/>
        <w:numPr>
          <w:ilvl w:val="0"/>
          <w:numId w:val="6"/>
        </w:numPr>
        <w:tabs>
          <w:tab w:val="left" w:pos="668"/>
        </w:tabs>
        <w:spacing w:before="132" w:after="0" w:line="240" w:lineRule="auto"/>
        <w:ind w:left="668" w:right="0" w:hanging="270"/>
        <w:jc w:val="left"/>
        <w:rPr>
          <w:sz w:val="24"/>
        </w:rPr>
      </w:pPr>
      <w:r>
        <w:rPr>
          <w:sz w:val="24"/>
        </w:rPr>
        <w:t>Also,</w:t>
      </w:r>
      <w:r>
        <w:rPr>
          <w:spacing w:val="-2"/>
          <w:sz w:val="24"/>
        </w:rPr>
        <w:t xml:space="preserve"> </w:t>
      </w:r>
      <w:r>
        <w:rPr>
          <w:sz w:val="24"/>
        </w:rPr>
        <w:t>add</w:t>
      </w:r>
      <w:r>
        <w:rPr>
          <w:spacing w:val="-1"/>
          <w:sz w:val="24"/>
        </w:rPr>
        <w:t xml:space="preserve"> </w:t>
      </w:r>
      <w:r>
        <w:rPr>
          <w:sz w:val="24"/>
        </w:rPr>
        <w:t>the</w:t>
      </w:r>
      <w:r>
        <w:rPr>
          <w:spacing w:val="-1"/>
          <w:sz w:val="24"/>
        </w:rPr>
        <w:t xml:space="preserve"> </w:t>
      </w:r>
      <w:r>
        <w:rPr>
          <w:sz w:val="24"/>
        </w:rPr>
        <w:t>trending</w:t>
      </w:r>
      <w:r>
        <w:rPr>
          <w:spacing w:val="-1"/>
          <w:sz w:val="24"/>
        </w:rPr>
        <w:t xml:space="preserve"> </w:t>
      </w:r>
      <w:r>
        <w:rPr>
          <w:sz w:val="24"/>
        </w:rPr>
        <w:t>dishes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home</w:t>
      </w:r>
      <w:r>
        <w:rPr>
          <w:spacing w:val="-1"/>
          <w:sz w:val="24"/>
        </w:rPr>
        <w:t xml:space="preserve"> </w:t>
      </w:r>
      <w:r>
        <w:rPr>
          <w:spacing w:val="-4"/>
          <w:sz w:val="24"/>
        </w:rPr>
        <w:t>page.</w:t>
      </w:r>
    </w:p>
    <w:p w14:paraId="3453EF61">
      <w:pPr>
        <w:pStyle w:val="11"/>
        <w:numPr>
          <w:ilvl w:val="0"/>
          <w:numId w:val="6"/>
        </w:numPr>
        <w:tabs>
          <w:tab w:val="left" w:pos="668"/>
        </w:tabs>
        <w:spacing w:before="204" w:after="0" w:line="240" w:lineRule="auto"/>
        <w:ind w:left="668" w:right="0" w:hanging="270"/>
        <w:jc w:val="left"/>
        <w:rPr>
          <w:sz w:val="24"/>
        </w:rPr>
      </w:pPr>
      <w:r>
        <w:rPr>
          <w:sz w:val="24"/>
        </w:rPr>
        <w:t>Now,</w:t>
      </w:r>
      <w:r>
        <w:rPr>
          <w:spacing w:val="-7"/>
          <w:sz w:val="24"/>
        </w:rPr>
        <w:t xml:space="preserve"> </w:t>
      </w:r>
      <w:r>
        <w:rPr>
          <w:sz w:val="24"/>
        </w:rPr>
        <w:t>develop</w:t>
      </w:r>
      <w:r>
        <w:rPr>
          <w:spacing w:val="-5"/>
          <w:sz w:val="24"/>
        </w:rPr>
        <w:t xml:space="preserve"> </w:t>
      </w:r>
      <w:r>
        <w:rPr>
          <w:sz w:val="24"/>
        </w:rPr>
        <w:t>the</w:t>
      </w:r>
      <w:r>
        <w:rPr>
          <w:spacing w:val="-4"/>
          <w:sz w:val="24"/>
        </w:rPr>
        <w:t xml:space="preserve"> </w:t>
      </w:r>
      <w:r>
        <w:rPr>
          <w:sz w:val="24"/>
        </w:rPr>
        <w:t>category</w:t>
      </w:r>
      <w:r>
        <w:rPr>
          <w:spacing w:val="-5"/>
          <w:sz w:val="24"/>
        </w:rPr>
        <w:t xml:space="preserve"> </w:t>
      </w:r>
      <w:r>
        <w:rPr>
          <w:sz w:val="24"/>
        </w:rPr>
        <w:t>page</w:t>
      </w:r>
      <w:r>
        <w:rPr>
          <w:spacing w:val="-4"/>
          <w:sz w:val="24"/>
        </w:rPr>
        <w:t xml:space="preserve"> </w:t>
      </w:r>
      <w:r>
        <w:rPr>
          <w:sz w:val="24"/>
        </w:rPr>
        <w:t>to</w:t>
      </w:r>
      <w:r>
        <w:rPr>
          <w:spacing w:val="-5"/>
          <w:sz w:val="24"/>
        </w:rPr>
        <w:t xml:space="preserve"> </w:t>
      </w:r>
      <w:r>
        <w:rPr>
          <w:sz w:val="24"/>
        </w:rPr>
        <w:t>display</w:t>
      </w:r>
      <w:r>
        <w:rPr>
          <w:spacing w:val="-4"/>
          <w:sz w:val="24"/>
        </w:rPr>
        <w:t xml:space="preserve"> </w:t>
      </w:r>
      <w:r>
        <w:rPr>
          <w:sz w:val="24"/>
        </w:rPr>
        <w:t>various</w:t>
      </w:r>
      <w:r>
        <w:rPr>
          <w:spacing w:val="-5"/>
          <w:sz w:val="24"/>
        </w:rPr>
        <w:t xml:space="preserve"> </w:t>
      </w:r>
      <w:r>
        <w:rPr>
          <w:sz w:val="24"/>
        </w:rPr>
        <w:t>dishes</w:t>
      </w:r>
      <w:r>
        <w:rPr>
          <w:spacing w:val="-4"/>
          <w:sz w:val="24"/>
        </w:rPr>
        <w:t xml:space="preserve"> </w:t>
      </w:r>
      <w:r>
        <w:rPr>
          <w:sz w:val="24"/>
        </w:rPr>
        <w:t>under</w:t>
      </w:r>
      <w:r>
        <w:rPr>
          <w:spacing w:val="-5"/>
          <w:sz w:val="24"/>
        </w:rPr>
        <w:t xml:space="preserve"> </w:t>
      </w:r>
      <w:r>
        <w:rPr>
          <w:sz w:val="24"/>
        </w:rPr>
        <w:t>the</w:t>
      </w:r>
      <w:r>
        <w:rPr>
          <w:spacing w:val="-4"/>
          <w:sz w:val="24"/>
        </w:rPr>
        <w:t xml:space="preserve"> </w:t>
      </w:r>
      <w:r>
        <w:rPr>
          <w:spacing w:val="-2"/>
          <w:sz w:val="24"/>
        </w:rPr>
        <w:t>category.</w:t>
      </w:r>
    </w:p>
    <w:p w14:paraId="34871E9C">
      <w:pPr>
        <w:pStyle w:val="11"/>
        <w:numPr>
          <w:ilvl w:val="0"/>
          <w:numId w:val="6"/>
        </w:numPr>
        <w:tabs>
          <w:tab w:val="left" w:pos="668"/>
        </w:tabs>
        <w:spacing w:before="252" w:after="0" w:line="331" w:lineRule="auto"/>
        <w:ind w:left="398" w:right="1334" w:firstLine="0"/>
        <w:jc w:val="left"/>
        <w:rPr>
          <w:sz w:val="24"/>
        </w:rPr>
      </w:pPr>
      <w:r>
        <w:rPr>
          <w:sz w:val="24"/>
        </w:rPr>
        <w:t>Finally,</w:t>
      </w:r>
      <w:r>
        <w:rPr>
          <w:spacing w:val="-7"/>
          <w:sz w:val="24"/>
        </w:rPr>
        <w:t xml:space="preserve"> </w:t>
      </w:r>
      <w:r>
        <w:rPr>
          <w:sz w:val="24"/>
        </w:rPr>
        <w:t>code</w:t>
      </w:r>
      <w:r>
        <w:rPr>
          <w:spacing w:val="-7"/>
          <w:sz w:val="24"/>
        </w:rPr>
        <w:t xml:space="preserve"> </w:t>
      </w:r>
      <w:r>
        <w:rPr>
          <w:sz w:val="24"/>
        </w:rPr>
        <w:t>the</w:t>
      </w:r>
      <w:r>
        <w:rPr>
          <w:spacing w:val="-7"/>
          <w:sz w:val="24"/>
        </w:rPr>
        <w:t xml:space="preserve"> </w:t>
      </w:r>
      <w:r>
        <w:rPr>
          <w:sz w:val="24"/>
        </w:rPr>
        <w:t>recipe</w:t>
      </w:r>
      <w:r>
        <w:rPr>
          <w:spacing w:val="-7"/>
          <w:sz w:val="24"/>
        </w:rPr>
        <w:t xml:space="preserve"> </w:t>
      </w:r>
      <w:r>
        <w:rPr>
          <w:sz w:val="24"/>
        </w:rPr>
        <w:t>page,</w:t>
      </w:r>
      <w:r>
        <w:rPr>
          <w:spacing w:val="-7"/>
          <w:sz w:val="24"/>
        </w:rPr>
        <w:t xml:space="preserve"> </w:t>
      </w:r>
      <w:r>
        <w:rPr>
          <w:sz w:val="24"/>
        </w:rPr>
        <w:t>where</w:t>
      </w:r>
      <w:r>
        <w:rPr>
          <w:spacing w:val="-7"/>
          <w:sz w:val="24"/>
        </w:rPr>
        <w:t xml:space="preserve"> </w:t>
      </w:r>
      <w:r>
        <w:rPr>
          <w:sz w:val="24"/>
        </w:rPr>
        <w:t>the</w:t>
      </w:r>
      <w:r>
        <w:rPr>
          <w:spacing w:val="-7"/>
          <w:sz w:val="24"/>
        </w:rPr>
        <w:t xml:space="preserve"> </w:t>
      </w:r>
      <w:r>
        <w:rPr>
          <w:sz w:val="24"/>
        </w:rPr>
        <w:t>ingredients,</w:t>
      </w:r>
      <w:r>
        <w:rPr>
          <w:spacing w:val="-7"/>
          <w:sz w:val="24"/>
        </w:rPr>
        <w:t xml:space="preserve"> </w:t>
      </w:r>
      <w:r>
        <w:rPr>
          <w:sz w:val="24"/>
        </w:rPr>
        <w:t>instructions</w:t>
      </w:r>
      <w:r>
        <w:rPr>
          <w:spacing w:val="-7"/>
          <w:sz w:val="24"/>
        </w:rPr>
        <w:t xml:space="preserve"> </w:t>
      </w:r>
      <w:r>
        <w:rPr>
          <w:sz w:val="24"/>
        </w:rPr>
        <w:t>and</w:t>
      </w:r>
      <w:r>
        <w:rPr>
          <w:spacing w:val="-7"/>
          <w:sz w:val="24"/>
        </w:rPr>
        <w:t xml:space="preserve"> </w:t>
      </w:r>
      <w:r>
        <w:rPr>
          <w:sz w:val="24"/>
        </w:rPr>
        <w:t>a</w:t>
      </w:r>
      <w:r>
        <w:rPr>
          <w:spacing w:val="-7"/>
          <w:sz w:val="24"/>
        </w:rPr>
        <w:t xml:space="preserve"> </w:t>
      </w:r>
      <w:r>
        <w:rPr>
          <w:sz w:val="24"/>
        </w:rPr>
        <w:t>demo</w:t>
      </w:r>
      <w:r>
        <w:rPr>
          <w:spacing w:val="-7"/>
          <w:sz w:val="24"/>
        </w:rPr>
        <w:t xml:space="preserve"> </w:t>
      </w:r>
      <w:r>
        <w:rPr>
          <w:sz w:val="24"/>
        </w:rPr>
        <w:t>video will be integrated to make cooking much easier.</w:t>
      </w:r>
    </w:p>
    <w:p w14:paraId="674A442E">
      <w:pPr>
        <w:pStyle w:val="6"/>
        <w:spacing w:before="275"/>
      </w:pPr>
    </w:p>
    <w:p w14:paraId="01D7E690">
      <w:pPr>
        <w:pStyle w:val="3"/>
        <w:ind w:left="38"/>
      </w:pPr>
      <w:r>
        <w:t>Important</w:t>
      </w:r>
      <w:r>
        <w:rPr>
          <w:spacing w:val="-3"/>
        </w:rPr>
        <w:t xml:space="preserve"> </w:t>
      </w:r>
      <w:r>
        <w:t>Code</w:t>
      </w:r>
      <w:r>
        <w:rPr>
          <w:spacing w:val="-3"/>
        </w:rPr>
        <w:t xml:space="preserve"> </w:t>
      </w:r>
      <w:r>
        <w:rPr>
          <w:spacing w:val="-2"/>
        </w:rPr>
        <w:t>snips:</w:t>
      </w:r>
    </w:p>
    <w:p w14:paraId="2A03E4CF">
      <w:pPr>
        <w:pStyle w:val="11"/>
        <w:numPr>
          <w:ilvl w:val="1"/>
          <w:numId w:val="6"/>
        </w:numPr>
        <w:tabs>
          <w:tab w:val="left" w:pos="1062"/>
        </w:tabs>
        <w:spacing w:before="287" w:after="0" w:line="240" w:lineRule="auto"/>
        <w:ind w:left="1062" w:right="0" w:hanging="304"/>
        <w:jc w:val="left"/>
        <w:rPr>
          <w:b/>
          <w:sz w:val="24"/>
        </w:rPr>
      </w:pPr>
      <w:r>
        <w:rPr>
          <w:b/>
          <w:sz w:val="24"/>
        </w:rPr>
        <w:t>Fetching</w:t>
      </w:r>
      <w:r>
        <w:rPr>
          <w:b/>
          <w:spacing w:val="-5"/>
          <w:sz w:val="24"/>
        </w:rPr>
        <w:t xml:space="preserve"> </w:t>
      </w:r>
      <w:r>
        <w:rPr>
          <w:b/>
          <w:sz w:val="24"/>
        </w:rPr>
        <w:t>all</w:t>
      </w:r>
      <w:r>
        <w:rPr>
          <w:b/>
          <w:spacing w:val="-4"/>
          <w:sz w:val="24"/>
        </w:rPr>
        <w:t xml:space="preserve"> </w:t>
      </w:r>
      <w:r>
        <w:rPr>
          <w:b/>
          <w:sz w:val="24"/>
        </w:rPr>
        <w:t>the</w:t>
      </w:r>
      <w:r>
        <w:rPr>
          <w:b/>
          <w:spacing w:val="-5"/>
          <w:sz w:val="24"/>
        </w:rPr>
        <w:t xml:space="preserve"> </w:t>
      </w:r>
      <w:r>
        <w:rPr>
          <w:b/>
          <w:sz w:val="24"/>
        </w:rPr>
        <w:t>available</w:t>
      </w:r>
      <w:r>
        <w:rPr>
          <w:b/>
          <w:spacing w:val="-4"/>
          <w:sz w:val="24"/>
        </w:rPr>
        <w:t xml:space="preserve"> </w:t>
      </w:r>
      <w:r>
        <w:rPr>
          <w:b/>
          <w:spacing w:val="-2"/>
          <w:sz w:val="24"/>
        </w:rPr>
        <w:t>categories</w:t>
      </w:r>
    </w:p>
    <w:p w14:paraId="3F1168BC">
      <w:pPr>
        <w:pStyle w:val="6"/>
        <w:spacing w:before="272"/>
        <w:ind w:left="758"/>
      </w:pPr>
      <w:r>
        <w:t>Here,</w:t>
      </w:r>
      <w:r>
        <w:rPr>
          <w:spacing w:val="-3"/>
        </w:rPr>
        <w:t xml:space="preserve"> </w:t>
      </w:r>
      <w:r>
        <w:t>with</w:t>
      </w:r>
      <w:r>
        <w:rPr>
          <w:spacing w:val="-3"/>
        </w:rPr>
        <w:t xml:space="preserve"> </w:t>
      </w:r>
      <w:r>
        <w:t>the</w:t>
      </w:r>
      <w:r>
        <w:rPr>
          <w:spacing w:val="-3"/>
        </w:rPr>
        <w:t xml:space="preserve"> </w:t>
      </w:r>
      <w:r>
        <w:t>API</w:t>
      </w:r>
      <w:r>
        <w:rPr>
          <w:spacing w:val="-3"/>
        </w:rPr>
        <w:t xml:space="preserve"> </w:t>
      </w:r>
      <w:r>
        <w:t>request</w:t>
      </w:r>
      <w:r>
        <w:rPr>
          <w:spacing w:val="-2"/>
        </w:rPr>
        <w:t xml:space="preserve"> </w:t>
      </w:r>
      <w:r>
        <w:t>to</w:t>
      </w:r>
      <w:r>
        <w:rPr>
          <w:spacing w:val="-3"/>
        </w:rPr>
        <w:t xml:space="preserve"> </w:t>
      </w:r>
      <w:r>
        <w:t>Rapid</w:t>
      </w:r>
      <w:r>
        <w:rPr>
          <w:spacing w:val="-3"/>
        </w:rPr>
        <w:t xml:space="preserve"> </w:t>
      </w:r>
      <w:r>
        <w:t>API,</w:t>
      </w:r>
      <w:r>
        <w:rPr>
          <w:spacing w:val="-3"/>
        </w:rPr>
        <w:t xml:space="preserve"> </w:t>
      </w:r>
      <w:r>
        <w:t>we</w:t>
      </w:r>
      <w:r>
        <w:rPr>
          <w:spacing w:val="-2"/>
        </w:rPr>
        <w:t xml:space="preserve"> </w:t>
      </w:r>
      <w:r>
        <w:t>fetch</w:t>
      </w:r>
      <w:r>
        <w:rPr>
          <w:spacing w:val="-3"/>
        </w:rPr>
        <w:t xml:space="preserve"> </w:t>
      </w:r>
      <w:r>
        <w:t>all</w:t>
      </w:r>
      <w:r>
        <w:rPr>
          <w:spacing w:val="-3"/>
        </w:rPr>
        <w:t xml:space="preserve"> </w:t>
      </w:r>
      <w:r>
        <w:t>the</w:t>
      </w:r>
      <w:r>
        <w:rPr>
          <w:spacing w:val="-3"/>
        </w:rPr>
        <w:t xml:space="preserve"> </w:t>
      </w:r>
      <w:r>
        <w:t>available</w:t>
      </w:r>
      <w:r>
        <w:rPr>
          <w:spacing w:val="-2"/>
        </w:rPr>
        <w:t xml:space="preserve"> categories.</w:t>
      </w:r>
    </w:p>
    <w:p w14:paraId="6953AB7A">
      <w:pPr>
        <w:pStyle w:val="6"/>
        <w:spacing w:before="12"/>
        <w:rPr>
          <w:sz w:val="8"/>
        </w:rPr>
      </w:pPr>
      <w:r>
        <w:rPr>
          <w:sz w:val="8"/>
        </w:rPr>
        <w:drawing>
          <wp:anchor distT="0" distB="0" distL="0" distR="0" simplePos="0" relativeHeight="251661312" behindDoc="1" locked="0" layoutInCell="1" allowOverlap="1">
            <wp:simplePos x="0" y="0"/>
            <wp:positionH relativeFrom="page">
              <wp:posOffset>1352550</wp:posOffset>
            </wp:positionH>
            <wp:positionV relativeFrom="paragraph">
              <wp:posOffset>84455</wp:posOffset>
            </wp:positionV>
            <wp:extent cx="4330065" cy="2207895"/>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4330141" cy="2208085"/>
                    </a:xfrm>
                    <a:prstGeom prst="rect">
                      <a:avLst/>
                    </a:prstGeom>
                  </pic:spPr>
                </pic:pic>
              </a:graphicData>
            </a:graphic>
          </wp:anchor>
        </w:drawing>
      </w:r>
    </w:p>
    <w:p w14:paraId="5D14F707">
      <w:pPr>
        <w:pStyle w:val="6"/>
        <w:spacing w:before="183" w:line="206" w:lineRule="auto"/>
        <w:ind w:left="758" w:right="1693" w:hanging="75"/>
        <w:jc w:val="both"/>
      </w:pPr>
      <w:r>
        <w:t>This code snippet demonstrates how to fetch data from an API and manage</w:t>
      </w:r>
      <w:r>
        <w:rPr>
          <w:spacing w:val="-4"/>
        </w:rPr>
        <w:t xml:space="preserve"> </w:t>
      </w:r>
      <w:r>
        <w:t>it within a React component. It leverages two key functionalities: state management and side effects.</w:t>
      </w:r>
    </w:p>
    <w:p w14:paraId="117D3951">
      <w:pPr>
        <w:pStyle w:val="6"/>
        <w:spacing w:before="207"/>
      </w:pPr>
    </w:p>
    <w:p w14:paraId="3A1F551E">
      <w:pPr>
        <w:pStyle w:val="6"/>
        <w:spacing w:before="207"/>
      </w:pPr>
    </w:p>
    <w:p w14:paraId="4CAD50CD">
      <w:pPr>
        <w:pStyle w:val="6"/>
        <w:spacing w:before="207"/>
      </w:pPr>
    </w:p>
    <w:p w14:paraId="7FE28EEA">
      <w:pPr>
        <w:pStyle w:val="3"/>
      </w:pPr>
      <w:r>
        <w:t>State</w:t>
      </w:r>
      <w:r>
        <w:rPr>
          <w:spacing w:val="-6"/>
        </w:rPr>
        <w:t xml:space="preserve"> </w:t>
      </w:r>
      <w:r>
        <w:t>Management</w:t>
      </w:r>
      <w:r>
        <w:rPr>
          <w:spacing w:val="-6"/>
        </w:rPr>
        <w:t xml:space="preserve"> </w:t>
      </w:r>
      <w:r>
        <w:t>with</w:t>
      </w:r>
      <w:r>
        <w:rPr>
          <w:spacing w:val="-6"/>
        </w:rPr>
        <w:t xml:space="preserve"> </w:t>
      </w:r>
      <w:r>
        <w:t>useState</w:t>
      </w:r>
      <w:r>
        <w:rPr>
          <w:spacing w:val="-6"/>
        </w:rPr>
        <w:t xml:space="preserve"> </w:t>
      </w:r>
      <w:r>
        <w:rPr>
          <w:spacing w:val="-2"/>
        </w:rPr>
        <w:t>Hook:</w:t>
      </w:r>
    </w:p>
    <w:p w14:paraId="2B0DBADA">
      <w:pPr>
        <w:pStyle w:val="3"/>
        <w:spacing w:after="0"/>
      </w:pPr>
    </w:p>
    <w:p w14:paraId="48DF3372">
      <w:pPr>
        <w:pStyle w:val="3"/>
        <w:spacing w:after="0"/>
      </w:pPr>
    </w:p>
    <w:p w14:paraId="0B789254">
      <w:pPr>
        <w:pStyle w:val="6"/>
        <w:spacing w:before="55" w:line="206" w:lineRule="auto"/>
        <w:ind w:left="758" w:right="1700" w:firstLine="69"/>
        <w:jc w:val="both"/>
      </w:pPr>
      <w:r>
        <w:t>The code utilizes the useState hook to create a state variable named categories. This variable acts as a container</w:t>
      </w:r>
      <w:r>
        <w:rPr>
          <w:spacing w:val="-5"/>
        </w:rPr>
        <w:t xml:space="preserve"> </w:t>
      </w:r>
      <w:r>
        <w:t>to</w:t>
      </w:r>
      <w:r>
        <w:rPr>
          <w:spacing w:val="-5"/>
        </w:rPr>
        <w:t xml:space="preserve"> </w:t>
      </w:r>
      <w:r>
        <w:t>hold</w:t>
      </w:r>
      <w:r>
        <w:rPr>
          <w:spacing w:val="-5"/>
        </w:rPr>
        <w:t xml:space="preserve"> </w:t>
      </w:r>
      <w:r>
        <w:t>the</w:t>
      </w:r>
      <w:r>
        <w:rPr>
          <w:spacing w:val="-5"/>
        </w:rPr>
        <w:t xml:space="preserve"> </w:t>
      </w:r>
      <w:r>
        <w:t>fetched</w:t>
      </w:r>
      <w:r>
        <w:rPr>
          <w:spacing w:val="-5"/>
        </w:rPr>
        <w:t xml:space="preserve"> </w:t>
      </w:r>
      <w:r>
        <w:t>data,</w:t>
      </w:r>
      <w:r>
        <w:rPr>
          <w:spacing w:val="-5"/>
        </w:rPr>
        <w:t xml:space="preserve"> </w:t>
      </w:r>
      <w:r>
        <w:t>which</w:t>
      </w:r>
      <w:r>
        <w:rPr>
          <w:spacing w:val="-5"/>
        </w:rPr>
        <w:t xml:space="preserve"> </w:t>
      </w:r>
      <w:r>
        <w:t>in this case</w:t>
      </w:r>
      <w:r>
        <w:rPr>
          <w:spacing w:val="-7"/>
        </w:rPr>
        <w:t xml:space="preserve"> </w:t>
      </w:r>
      <w:r>
        <w:t>is</w:t>
      </w:r>
      <w:r>
        <w:rPr>
          <w:spacing w:val="-7"/>
        </w:rPr>
        <w:t xml:space="preserve"> </w:t>
      </w:r>
      <w:r>
        <w:t>a</w:t>
      </w:r>
      <w:r>
        <w:rPr>
          <w:spacing w:val="-7"/>
        </w:rPr>
        <w:t xml:space="preserve"> </w:t>
      </w:r>
      <w:r>
        <w:t>list</w:t>
      </w:r>
      <w:r>
        <w:rPr>
          <w:spacing w:val="-7"/>
        </w:rPr>
        <w:t xml:space="preserve"> </w:t>
      </w:r>
      <w:r>
        <w:t>of</w:t>
      </w:r>
      <w:r>
        <w:rPr>
          <w:spacing w:val="-7"/>
        </w:rPr>
        <w:t xml:space="preserve"> </w:t>
      </w:r>
      <w:r>
        <w:t>meal</w:t>
      </w:r>
      <w:r>
        <w:rPr>
          <w:spacing w:val="-7"/>
        </w:rPr>
        <w:t xml:space="preserve"> </w:t>
      </w:r>
      <w:r>
        <w:t>categories.</w:t>
      </w:r>
      <w:r>
        <w:rPr>
          <w:spacing w:val="-7"/>
        </w:rPr>
        <w:t xml:space="preserve"> </w:t>
      </w:r>
      <w:r>
        <w:t>Initially,</w:t>
      </w:r>
      <w:r>
        <w:rPr>
          <w:spacing w:val="-7"/>
        </w:rPr>
        <w:t xml:space="preserve"> </w:t>
      </w:r>
      <w:r>
        <w:t>the</w:t>
      </w:r>
      <w:r>
        <w:rPr>
          <w:spacing w:val="-7"/>
        </w:rPr>
        <w:t xml:space="preserve"> </w:t>
      </w:r>
      <w:r>
        <w:t>categories</w:t>
      </w:r>
      <w:r>
        <w:rPr>
          <w:spacing w:val="-7"/>
        </w:rPr>
        <w:t xml:space="preserve"> </w:t>
      </w:r>
      <w:r>
        <w:t>state</w:t>
      </w:r>
      <w:r>
        <w:rPr>
          <w:spacing w:val="-7"/>
        </w:rPr>
        <w:t xml:space="preserve"> </w:t>
      </w:r>
      <w:r>
        <w:t>variable</w:t>
      </w:r>
      <w:r>
        <w:rPr>
          <w:spacing w:val="-7"/>
        </w:rPr>
        <w:t xml:space="preserve"> </w:t>
      </w:r>
      <w:r>
        <w:t>is</w:t>
      </w:r>
      <w:r>
        <w:rPr>
          <w:spacing w:val="-7"/>
        </w:rPr>
        <w:t xml:space="preserve"> </w:t>
      </w:r>
      <w:r>
        <w:t>set to an empty array [].</w:t>
      </w:r>
    </w:p>
    <w:p w14:paraId="143CDDB0">
      <w:pPr>
        <w:pStyle w:val="6"/>
        <w:spacing w:before="207"/>
      </w:pPr>
    </w:p>
    <w:p w14:paraId="0ED2FFCB">
      <w:pPr>
        <w:pStyle w:val="3"/>
        <w:jc w:val="both"/>
      </w:pPr>
      <w:r>
        <w:t>Fetching</w:t>
      </w:r>
      <w:r>
        <w:rPr>
          <w:spacing w:val="-7"/>
        </w:rPr>
        <w:t xml:space="preserve"> </w:t>
      </w:r>
      <w:r>
        <w:t>Data</w:t>
      </w:r>
      <w:r>
        <w:rPr>
          <w:spacing w:val="-7"/>
        </w:rPr>
        <w:t xml:space="preserve"> </w:t>
      </w:r>
      <w:r>
        <w:t>with</w:t>
      </w:r>
      <w:r>
        <w:rPr>
          <w:spacing w:val="-7"/>
        </w:rPr>
        <w:t xml:space="preserve"> </w:t>
      </w:r>
      <w:r>
        <w:t>useEffect</w:t>
      </w:r>
      <w:r>
        <w:rPr>
          <w:spacing w:val="-7"/>
        </w:rPr>
        <w:t xml:space="preserve"> </w:t>
      </w:r>
      <w:r>
        <w:rPr>
          <w:spacing w:val="-2"/>
        </w:rPr>
        <w:t>Hook:</w:t>
      </w:r>
    </w:p>
    <w:p w14:paraId="7E38BE40">
      <w:pPr>
        <w:pStyle w:val="6"/>
        <w:spacing w:before="131" w:line="206" w:lineRule="auto"/>
        <w:ind w:left="758" w:right="1693" w:hanging="75"/>
        <w:jc w:val="both"/>
      </w:pPr>
      <w:r>
        <w:t>The useEffect hook is employed to execute a side effect, in this instance, fetching data from an API.</w:t>
      </w:r>
      <w:r>
        <w:rPr>
          <w:spacing w:val="-8"/>
        </w:rPr>
        <w:t xml:space="preserve"> </w:t>
      </w:r>
      <w:r>
        <w:t>The</w:t>
      </w:r>
      <w:r>
        <w:rPr>
          <w:spacing w:val="-8"/>
        </w:rPr>
        <w:t xml:space="preserve"> </w:t>
      </w:r>
      <w:r>
        <w:t>hook</w:t>
      </w:r>
      <w:r>
        <w:rPr>
          <w:spacing w:val="-8"/>
        </w:rPr>
        <w:t xml:space="preserve"> </w:t>
      </w:r>
      <w:r>
        <w:t>takes</w:t>
      </w:r>
      <w:r>
        <w:rPr>
          <w:spacing w:val="-8"/>
        </w:rPr>
        <w:t xml:space="preserve"> </w:t>
      </w:r>
      <w:r>
        <w:t>a</w:t>
      </w:r>
      <w:r>
        <w:rPr>
          <w:spacing w:val="-8"/>
        </w:rPr>
        <w:t xml:space="preserve"> </w:t>
      </w:r>
      <w:r>
        <w:t>callback</w:t>
      </w:r>
      <w:r>
        <w:rPr>
          <w:spacing w:val="-8"/>
        </w:rPr>
        <w:t xml:space="preserve"> </w:t>
      </w:r>
      <w:r>
        <w:t>function</w:t>
      </w:r>
      <w:r>
        <w:rPr>
          <w:spacing w:val="-8"/>
        </w:rPr>
        <w:t xml:space="preserve"> </w:t>
      </w:r>
      <w:r>
        <w:t>(fetchCategories in this case) and an optional dependency array. The callback function is invoked after the component renders and whenever the dependencies in</w:t>
      </w:r>
      <w:r>
        <w:rPr>
          <w:spacing w:val="-6"/>
        </w:rPr>
        <w:t xml:space="preserve"> </w:t>
      </w:r>
      <w:r>
        <w:t>the array change. Here, the dependency array is left empty [], signifying that the data fetching should occur only once after the component mounts.</w:t>
      </w:r>
    </w:p>
    <w:p w14:paraId="18BDC7C8">
      <w:pPr>
        <w:pStyle w:val="6"/>
        <w:spacing w:before="206"/>
      </w:pPr>
    </w:p>
    <w:p w14:paraId="4A0DA4E9">
      <w:pPr>
        <w:pStyle w:val="3"/>
        <w:jc w:val="both"/>
      </w:pPr>
      <w:r>
        <w:t>Fetching</w:t>
      </w:r>
      <w:r>
        <w:rPr>
          <w:spacing w:val="-9"/>
        </w:rPr>
        <w:t xml:space="preserve"> </w:t>
      </w:r>
      <w:r>
        <w:t>Data</w:t>
      </w:r>
      <w:r>
        <w:rPr>
          <w:spacing w:val="-9"/>
        </w:rPr>
        <w:t xml:space="preserve"> </w:t>
      </w:r>
      <w:r>
        <w:t>with</w:t>
      </w:r>
      <w:r>
        <w:rPr>
          <w:spacing w:val="-9"/>
        </w:rPr>
        <w:t xml:space="preserve"> </w:t>
      </w:r>
      <w:r>
        <w:t>fetchCategories</w:t>
      </w:r>
      <w:r>
        <w:rPr>
          <w:spacing w:val="-9"/>
        </w:rPr>
        <w:t xml:space="preserve"> </w:t>
      </w:r>
      <w:r>
        <w:rPr>
          <w:spacing w:val="-2"/>
        </w:rPr>
        <w:t>Function:</w:t>
      </w:r>
    </w:p>
    <w:p w14:paraId="2FCD9DF6">
      <w:pPr>
        <w:pStyle w:val="6"/>
        <w:tabs>
          <w:tab w:val="left" w:pos="2276"/>
          <w:tab w:val="left" w:pos="3705"/>
          <w:tab w:val="left" w:pos="5875"/>
          <w:tab w:val="left" w:pos="7497"/>
        </w:tabs>
        <w:spacing w:before="131" w:line="206" w:lineRule="auto"/>
        <w:ind w:left="758" w:right="1694" w:hanging="75"/>
        <w:jc w:val="both"/>
      </w:pPr>
      <w:r>
        <w:t>An asynchronous function named fetchCategories is defined to handle</w:t>
      </w:r>
      <w:r>
        <w:rPr>
          <w:spacing w:val="-6"/>
        </w:rPr>
        <w:t xml:space="preserve"> </w:t>
      </w:r>
      <w:r>
        <w:t>the</w:t>
      </w:r>
      <w:r>
        <w:rPr>
          <w:spacing w:val="-6"/>
        </w:rPr>
        <w:t xml:space="preserve"> </w:t>
      </w:r>
      <w:r>
        <w:t>API interaction. This function utilizes the axios.get method</w:t>
      </w:r>
      <w:r>
        <w:rPr>
          <w:spacing w:val="-6"/>
        </w:rPr>
        <w:t xml:space="preserve"> </w:t>
      </w:r>
      <w:r>
        <w:t>to</w:t>
      </w:r>
      <w:r>
        <w:rPr>
          <w:spacing w:val="-6"/>
        </w:rPr>
        <w:t xml:space="preserve"> </w:t>
      </w:r>
      <w:r>
        <w:t>make</w:t>
      </w:r>
      <w:r>
        <w:rPr>
          <w:spacing w:val="-6"/>
        </w:rPr>
        <w:t xml:space="preserve"> </w:t>
      </w:r>
      <w:r>
        <w:t>a</w:t>
      </w:r>
      <w:r>
        <w:rPr>
          <w:spacing w:val="-6"/>
        </w:rPr>
        <w:t xml:space="preserve"> </w:t>
      </w:r>
      <w:r>
        <w:t>GET</w:t>
      </w:r>
      <w:r>
        <w:rPr>
          <w:spacing w:val="-6"/>
        </w:rPr>
        <w:t xml:space="preserve"> </w:t>
      </w:r>
      <w:r>
        <w:t xml:space="preserve">request </w:t>
      </w:r>
      <w:r>
        <w:rPr>
          <w:spacing w:val="-6"/>
        </w:rPr>
        <w:t>to</w:t>
      </w:r>
      <w:r>
        <w:tab/>
      </w:r>
      <w:r>
        <w:rPr>
          <w:spacing w:val="-10"/>
        </w:rPr>
        <w:t>a</w:t>
      </w:r>
      <w:r>
        <w:tab/>
      </w:r>
      <w:r>
        <w:rPr>
          <w:spacing w:val="-2"/>
        </w:rPr>
        <w:t>specified</w:t>
      </w:r>
      <w:r>
        <w:tab/>
      </w:r>
      <w:r>
        <w:rPr>
          <w:spacing w:val="-4"/>
        </w:rPr>
        <w:t>API</w:t>
      </w:r>
      <w:r>
        <w:tab/>
      </w:r>
      <w:r>
        <w:rPr>
          <w:spacing w:val="-2"/>
        </w:rPr>
        <w:t xml:space="preserve">endpoint </w:t>
      </w:r>
      <w:r>
        <w:t>(http</w:t>
      </w:r>
      <w:r>
        <w:fldChar w:fldCharType="begin"/>
      </w:r>
      <w:r>
        <w:instrText xml:space="preserve"> HYPERLINK "http://www.themealdb.com/api/json/vi/1/categories.php" \h </w:instrText>
      </w:r>
      <w:r>
        <w:fldChar w:fldCharType="separate"/>
      </w:r>
      <w:r>
        <w:t>s://www.themealdb.com/api/json/vi/1/categories.php</w:t>
      </w:r>
      <w:r>
        <w:fldChar w:fldCharType="end"/>
      </w:r>
      <w:r>
        <w:t xml:space="preserve"> in this example). This particular endpoint presumably returns a JSON</w:t>
      </w:r>
      <w:r>
        <w:rPr>
          <w:spacing w:val="-5"/>
        </w:rPr>
        <w:t xml:space="preserve"> </w:t>
      </w:r>
      <w:r>
        <w:t>response</w:t>
      </w:r>
      <w:r>
        <w:rPr>
          <w:spacing w:val="-5"/>
        </w:rPr>
        <w:t xml:space="preserve"> </w:t>
      </w:r>
      <w:r>
        <w:t>containing</w:t>
      </w:r>
      <w:r>
        <w:rPr>
          <w:spacing w:val="-5"/>
        </w:rPr>
        <w:t xml:space="preserve"> </w:t>
      </w:r>
      <w:r>
        <w:t>a</w:t>
      </w:r>
      <w:r>
        <w:rPr>
          <w:spacing w:val="-5"/>
        </w:rPr>
        <w:t xml:space="preserve"> </w:t>
      </w:r>
      <w:r>
        <w:t>list of meal categories.</w:t>
      </w:r>
    </w:p>
    <w:p w14:paraId="74DAFDD5">
      <w:pPr>
        <w:pStyle w:val="6"/>
        <w:tabs>
          <w:tab w:val="left" w:pos="2276"/>
          <w:tab w:val="left" w:pos="3705"/>
          <w:tab w:val="left" w:pos="5875"/>
          <w:tab w:val="left" w:pos="7497"/>
        </w:tabs>
        <w:spacing w:before="131" w:line="206" w:lineRule="auto"/>
        <w:ind w:left="758" w:right="1694" w:hanging="75"/>
        <w:jc w:val="both"/>
      </w:pPr>
    </w:p>
    <w:p w14:paraId="79CEC606">
      <w:pPr>
        <w:pStyle w:val="3"/>
        <w:spacing w:before="106"/>
        <w:jc w:val="both"/>
      </w:pPr>
      <w:r>
        <w:t>Processing</w:t>
      </w:r>
      <w:r>
        <w:rPr>
          <w:spacing w:val="-4"/>
        </w:rPr>
        <w:t xml:space="preserve"> </w:t>
      </w:r>
      <w:r>
        <w:t>API</w:t>
      </w:r>
      <w:r>
        <w:rPr>
          <w:spacing w:val="-1"/>
        </w:rPr>
        <w:t xml:space="preserve"> </w:t>
      </w:r>
      <w:r>
        <w:rPr>
          <w:spacing w:val="-2"/>
        </w:rPr>
        <w:t>Response:</w:t>
      </w:r>
    </w:p>
    <w:p w14:paraId="07660E25">
      <w:pPr>
        <w:pStyle w:val="6"/>
        <w:spacing w:before="231"/>
        <w:rPr>
          <w:b/>
        </w:rPr>
      </w:pPr>
    </w:p>
    <w:p w14:paraId="124805E9">
      <w:pPr>
        <w:pStyle w:val="6"/>
        <w:spacing w:line="206" w:lineRule="auto"/>
        <w:ind w:left="758" w:right="1698" w:hanging="75"/>
        <w:jc w:val="both"/>
      </w:pPr>
      <w:r>
        <w:t>The .then method is chained to the axios.get call to handle a successful response from the API. Inside the .then block, the code retrieves the categories data from the response and updates the React component's state using the setCategories function. This function, associated with the useState hook, allows for modification of the categories state variable. By calling setCategories(response.data.categories), the component's state is updated with the fetched list of meal categories.</w:t>
      </w:r>
    </w:p>
    <w:p w14:paraId="551C10A8">
      <w:pPr>
        <w:pStyle w:val="6"/>
      </w:pPr>
    </w:p>
    <w:p w14:paraId="1F94779F">
      <w:pPr>
        <w:pStyle w:val="6"/>
        <w:spacing w:before="158"/>
      </w:pPr>
    </w:p>
    <w:p w14:paraId="2F11657D">
      <w:pPr>
        <w:pStyle w:val="3"/>
        <w:numPr>
          <w:ilvl w:val="1"/>
          <w:numId w:val="6"/>
        </w:numPr>
        <w:tabs>
          <w:tab w:val="left" w:pos="987"/>
        </w:tabs>
        <w:spacing w:before="0" w:after="0" w:line="240" w:lineRule="auto"/>
        <w:ind w:left="987" w:right="0" w:hanging="304"/>
        <w:jc w:val="left"/>
      </w:pPr>
      <w:r>
        <w:t>Fetching</w:t>
      </w:r>
      <w:r>
        <w:rPr>
          <w:spacing w:val="-3"/>
        </w:rPr>
        <w:t xml:space="preserve"> </w:t>
      </w:r>
      <w:r>
        <w:t>the</w:t>
      </w:r>
      <w:r>
        <w:rPr>
          <w:spacing w:val="-2"/>
        </w:rPr>
        <w:t xml:space="preserve"> </w:t>
      </w:r>
      <w:r>
        <w:t>food</w:t>
      </w:r>
      <w:r>
        <w:rPr>
          <w:spacing w:val="-3"/>
        </w:rPr>
        <w:t xml:space="preserve"> </w:t>
      </w:r>
      <w:r>
        <w:t>items</w:t>
      </w:r>
      <w:r>
        <w:rPr>
          <w:spacing w:val="-2"/>
        </w:rPr>
        <w:t xml:space="preserve"> </w:t>
      </w:r>
      <w:r>
        <w:t>under</w:t>
      </w:r>
      <w:r>
        <w:rPr>
          <w:spacing w:val="-3"/>
        </w:rPr>
        <w:t xml:space="preserve"> </w:t>
      </w:r>
      <w:r>
        <w:t>a</w:t>
      </w:r>
      <w:r>
        <w:rPr>
          <w:spacing w:val="-2"/>
        </w:rPr>
        <w:t xml:space="preserve"> </w:t>
      </w:r>
      <w:r>
        <w:t>particular</w:t>
      </w:r>
      <w:r>
        <w:rPr>
          <w:spacing w:val="-2"/>
        </w:rPr>
        <w:t xml:space="preserve"> category</w:t>
      </w:r>
    </w:p>
    <w:p w14:paraId="21BD1467">
      <w:pPr>
        <w:pStyle w:val="6"/>
        <w:spacing w:before="197" w:line="206" w:lineRule="auto"/>
        <w:ind w:left="758" w:right="2136" w:hanging="75"/>
      </w:pPr>
      <w:r>
        <w:t>Now,</w:t>
      </w:r>
      <w:r>
        <w:rPr>
          <w:spacing w:val="-8"/>
        </w:rPr>
        <w:t xml:space="preserve"> </w:t>
      </w:r>
      <w:r>
        <w:t>with</w:t>
      </w:r>
      <w:r>
        <w:rPr>
          <w:spacing w:val="-8"/>
        </w:rPr>
        <w:t xml:space="preserve"> </w:t>
      </w:r>
      <w:r>
        <w:t>the</w:t>
      </w:r>
      <w:r>
        <w:rPr>
          <w:spacing w:val="-8"/>
        </w:rPr>
        <w:t xml:space="preserve"> </w:t>
      </w:r>
      <w:r>
        <w:t>API</w:t>
      </w:r>
      <w:r>
        <w:rPr>
          <w:spacing w:val="-8"/>
        </w:rPr>
        <w:t xml:space="preserve"> </w:t>
      </w:r>
      <w:r>
        <w:t>request,</w:t>
      </w:r>
      <w:r>
        <w:rPr>
          <w:spacing w:val="-8"/>
        </w:rPr>
        <w:t xml:space="preserve"> </w:t>
      </w:r>
      <w:r>
        <w:t>we</w:t>
      </w:r>
      <w:r>
        <w:rPr>
          <w:spacing w:val="-8"/>
        </w:rPr>
        <w:t xml:space="preserve"> </w:t>
      </w:r>
      <w:r>
        <w:t>fetch</w:t>
      </w:r>
      <w:r>
        <w:rPr>
          <w:spacing w:val="-8"/>
        </w:rPr>
        <w:t xml:space="preserve"> </w:t>
      </w:r>
      <w:r>
        <w:t>all</w:t>
      </w:r>
      <w:r>
        <w:rPr>
          <w:spacing w:val="-8"/>
        </w:rPr>
        <w:t xml:space="preserve"> </w:t>
      </w:r>
      <w:r>
        <w:t>the</w:t>
      </w:r>
      <w:r>
        <w:rPr>
          <w:spacing w:val="-8"/>
        </w:rPr>
        <w:t xml:space="preserve"> </w:t>
      </w:r>
      <w:r>
        <w:t>available</w:t>
      </w:r>
      <w:r>
        <w:rPr>
          <w:spacing w:val="-8"/>
        </w:rPr>
        <w:t xml:space="preserve"> </w:t>
      </w:r>
      <w:r>
        <w:t>food</w:t>
      </w:r>
      <w:r>
        <w:rPr>
          <w:spacing w:val="-8"/>
        </w:rPr>
        <w:t xml:space="preserve"> </w:t>
      </w:r>
      <w:r>
        <w:t>items</w:t>
      </w:r>
      <w:r>
        <w:rPr>
          <w:spacing w:val="-8"/>
        </w:rPr>
        <w:t xml:space="preserve"> </w:t>
      </w:r>
      <w:r>
        <w:t>under</w:t>
      </w:r>
      <w:r>
        <w:rPr>
          <w:spacing w:val="-8"/>
        </w:rPr>
        <w:t xml:space="preserve"> </w:t>
      </w:r>
      <w:r>
        <w:t>the certain category.</w:t>
      </w:r>
    </w:p>
    <w:p w14:paraId="0032CEB3">
      <w:pPr>
        <w:pStyle w:val="6"/>
        <w:spacing w:after="0" w:line="206" w:lineRule="auto"/>
        <w:sectPr>
          <w:pgSz w:w="11920" w:h="16840"/>
          <w:pgMar w:top="1320" w:right="425" w:bottom="280" w:left="1417" w:header="720" w:footer="720" w:gutter="0"/>
          <w:cols w:space="720" w:num="1"/>
        </w:sectPr>
      </w:pPr>
    </w:p>
    <w:p w14:paraId="6B7E1D21">
      <w:pPr>
        <w:pStyle w:val="6"/>
        <w:ind w:left="698"/>
        <w:rPr>
          <w:sz w:val="20"/>
        </w:rPr>
      </w:pPr>
      <w:r>
        <w:rPr>
          <w:sz w:val="20"/>
        </w:rPr>
        <w:drawing>
          <wp:inline distT="0" distB="0" distL="0" distR="0">
            <wp:extent cx="4301490" cy="239903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4301960" cy="2399537"/>
                    </a:xfrm>
                    <a:prstGeom prst="rect">
                      <a:avLst/>
                    </a:prstGeom>
                  </pic:spPr>
                </pic:pic>
              </a:graphicData>
            </a:graphic>
          </wp:inline>
        </w:drawing>
      </w:r>
    </w:p>
    <w:p w14:paraId="75A9BF54">
      <w:pPr>
        <w:pStyle w:val="6"/>
        <w:spacing w:before="113"/>
        <w:ind w:left="668"/>
      </w:pPr>
      <w:r>
        <w:t>This</w:t>
      </w:r>
      <w:r>
        <w:rPr>
          <w:spacing w:val="-6"/>
        </w:rPr>
        <w:t xml:space="preserve"> </w:t>
      </w:r>
      <w:r>
        <w:t>React</w:t>
      </w:r>
      <w:r>
        <w:rPr>
          <w:spacing w:val="-4"/>
        </w:rPr>
        <w:t xml:space="preserve"> </w:t>
      </w:r>
      <w:r>
        <w:t>code</w:t>
      </w:r>
      <w:r>
        <w:rPr>
          <w:spacing w:val="-3"/>
        </w:rPr>
        <w:t xml:space="preserve"> </w:t>
      </w:r>
      <w:r>
        <w:t>snippet</w:t>
      </w:r>
      <w:r>
        <w:rPr>
          <w:spacing w:val="-4"/>
        </w:rPr>
        <w:t xml:space="preserve"> </w:t>
      </w:r>
      <w:r>
        <w:t>manages</w:t>
      </w:r>
      <w:r>
        <w:rPr>
          <w:spacing w:val="-3"/>
        </w:rPr>
        <w:t xml:space="preserve"> </w:t>
      </w:r>
      <w:r>
        <w:t>data</w:t>
      </w:r>
      <w:r>
        <w:rPr>
          <w:spacing w:val="-4"/>
        </w:rPr>
        <w:t xml:space="preserve"> </w:t>
      </w:r>
      <w:r>
        <w:t>fetching</w:t>
      </w:r>
      <w:r>
        <w:rPr>
          <w:spacing w:val="-3"/>
        </w:rPr>
        <w:t xml:space="preserve"> </w:t>
      </w:r>
      <w:r>
        <w:t>from</w:t>
      </w:r>
      <w:r>
        <w:rPr>
          <w:spacing w:val="-4"/>
        </w:rPr>
        <w:t xml:space="preserve"> </w:t>
      </w:r>
      <w:r>
        <w:t>an</w:t>
      </w:r>
      <w:r>
        <w:rPr>
          <w:spacing w:val="-3"/>
        </w:rPr>
        <w:t xml:space="preserve"> </w:t>
      </w:r>
      <w:r>
        <w:rPr>
          <w:spacing w:val="-4"/>
        </w:rPr>
        <w:t>API.</w:t>
      </w:r>
    </w:p>
    <w:p w14:paraId="70560D0B">
      <w:pPr>
        <w:pStyle w:val="6"/>
        <w:spacing w:before="122"/>
      </w:pPr>
    </w:p>
    <w:p w14:paraId="404577D9">
      <w:pPr>
        <w:pStyle w:val="11"/>
        <w:numPr>
          <w:ilvl w:val="0"/>
          <w:numId w:val="7"/>
        </w:numPr>
        <w:tabs>
          <w:tab w:val="left" w:pos="743"/>
        </w:tabs>
        <w:spacing w:before="0" w:after="0" w:line="240" w:lineRule="auto"/>
        <w:ind w:left="743" w:right="137" w:hanging="360"/>
        <w:jc w:val="left"/>
        <w:rPr>
          <w:sz w:val="24"/>
        </w:rPr>
      </w:pPr>
      <w:r>
        <w:rPr>
          <w:sz w:val="24"/>
        </w:rPr>
        <w:t>It</w:t>
      </w:r>
      <w:r>
        <w:rPr>
          <w:spacing w:val="-7"/>
          <w:sz w:val="24"/>
        </w:rPr>
        <w:t xml:space="preserve"> </w:t>
      </w:r>
      <w:r>
        <w:rPr>
          <w:sz w:val="24"/>
        </w:rPr>
        <w:t>leverages</w:t>
      </w:r>
      <w:r>
        <w:rPr>
          <w:spacing w:val="-7"/>
          <w:sz w:val="24"/>
        </w:rPr>
        <w:t xml:space="preserve"> </w:t>
      </w:r>
      <w:r>
        <w:rPr>
          <w:sz w:val="24"/>
        </w:rPr>
        <w:t>the</w:t>
      </w:r>
      <w:r>
        <w:rPr>
          <w:spacing w:val="-7"/>
          <w:sz w:val="24"/>
        </w:rPr>
        <w:t xml:space="preserve"> </w:t>
      </w:r>
      <w:r>
        <w:rPr>
          <w:sz w:val="24"/>
        </w:rPr>
        <w:t>useState</w:t>
      </w:r>
      <w:r>
        <w:rPr>
          <w:spacing w:val="-7"/>
          <w:sz w:val="24"/>
        </w:rPr>
        <w:t xml:space="preserve"> </w:t>
      </w:r>
      <w:r>
        <w:rPr>
          <w:sz w:val="24"/>
        </w:rPr>
        <w:t>hook</w:t>
      </w:r>
      <w:r>
        <w:rPr>
          <w:spacing w:val="-7"/>
          <w:sz w:val="24"/>
        </w:rPr>
        <w:t xml:space="preserve"> </w:t>
      </w:r>
      <w:r>
        <w:rPr>
          <w:sz w:val="24"/>
        </w:rPr>
        <w:t>to</w:t>
      </w:r>
      <w:r>
        <w:rPr>
          <w:spacing w:val="-7"/>
          <w:sz w:val="24"/>
        </w:rPr>
        <w:t xml:space="preserve"> </w:t>
      </w:r>
      <w:r>
        <w:rPr>
          <w:sz w:val="24"/>
        </w:rPr>
        <w:t>establish</w:t>
      </w:r>
      <w:r>
        <w:rPr>
          <w:spacing w:val="-7"/>
          <w:sz w:val="24"/>
        </w:rPr>
        <w:t xml:space="preserve"> </w:t>
      </w:r>
      <w:r>
        <w:rPr>
          <w:sz w:val="24"/>
        </w:rPr>
        <w:t>a</w:t>
      </w:r>
      <w:r>
        <w:rPr>
          <w:spacing w:val="-7"/>
          <w:sz w:val="24"/>
        </w:rPr>
        <w:t xml:space="preserve"> </w:t>
      </w:r>
      <w:r>
        <w:rPr>
          <w:sz w:val="24"/>
        </w:rPr>
        <w:t>state</w:t>
      </w:r>
      <w:r>
        <w:rPr>
          <w:spacing w:val="-7"/>
          <w:sz w:val="24"/>
        </w:rPr>
        <w:t xml:space="preserve"> </w:t>
      </w:r>
      <w:r>
        <w:rPr>
          <w:sz w:val="24"/>
        </w:rPr>
        <w:t>variable</w:t>
      </w:r>
      <w:r>
        <w:rPr>
          <w:spacing w:val="-7"/>
          <w:sz w:val="24"/>
        </w:rPr>
        <w:t xml:space="preserve"> </w:t>
      </w:r>
      <w:r>
        <w:rPr>
          <w:sz w:val="24"/>
        </w:rPr>
        <w:t>named</w:t>
      </w:r>
      <w:r>
        <w:rPr>
          <w:spacing w:val="-7"/>
          <w:sz w:val="24"/>
        </w:rPr>
        <w:t xml:space="preserve"> </w:t>
      </w:r>
      <w:r>
        <w:rPr>
          <w:sz w:val="24"/>
        </w:rPr>
        <w:t>categories.</w:t>
      </w:r>
      <w:r>
        <w:rPr>
          <w:spacing w:val="-7"/>
          <w:sz w:val="24"/>
        </w:rPr>
        <w:t xml:space="preserve"> </w:t>
      </w:r>
      <w:r>
        <w:rPr>
          <w:sz w:val="24"/>
        </w:rPr>
        <w:t>This</w:t>
      </w:r>
      <w:r>
        <w:rPr>
          <w:spacing w:val="-7"/>
          <w:sz w:val="24"/>
        </w:rPr>
        <w:t xml:space="preserve"> </w:t>
      </w:r>
      <w:r>
        <w:rPr>
          <w:sz w:val="24"/>
        </w:rPr>
        <w:t>variable</w:t>
      </w:r>
      <w:r>
        <w:rPr>
          <w:spacing w:val="-7"/>
          <w:sz w:val="24"/>
        </w:rPr>
        <w:t xml:space="preserve"> </w:t>
      </w:r>
      <w:r>
        <w:rPr>
          <w:sz w:val="24"/>
        </w:rPr>
        <w:t>acts as a container to hold the fetched data, which is initially set to an empty array [].</w:t>
      </w:r>
    </w:p>
    <w:p w14:paraId="45E04944">
      <w:pPr>
        <w:pStyle w:val="11"/>
        <w:numPr>
          <w:ilvl w:val="0"/>
          <w:numId w:val="7"/>
        </w:numPr>
        <w:tabs>
          <w:tab w:val="left" w:pos="743"/>
        </w:tabs>
        <w:spacing w:before="0" w:after="0" w:line="240" w:lineRule="auto"/>
        <w:ind w:left="743" w:right="126" w:hanging="360"/>
        <w:jc w:val="left"/>
        <w:rPr>
          <w:sz w:val="24"/>
        </w:rPr>
      </w:pPr>
      <w:r>
        <w:rPr>
          <w:sz w:val="24"/>
        </w:rPr>
        <w:t>The</w:t>
      </w:r>
      <w:r>
        <w:rPr>
          <w:spacing w:val="-8"/>
          <w:sz w:val="24"/>
        </w:rPr>
        <w:t xml:space="preserve"> </w:t>
      </w:r>
      <w:r>
        <w:rPr>
          <w:sz w:val="24"/>
        </w:rPr>
        <w:t>useEffect</w:t>
      </w:r>
      <w:r>
        <w:rPr>
          <w:spacing w:val="-8"/>
          <w:sz w:val="24"/>
        </w:rPr>
        <w:t xml:space="preserve"> </w:t>
      </w:r>
      <w:r>
        <w:rPr>
          <w:sz w:val="24"/>
        </w:rPr>
        <w:t>hook</w:t>
      </w:r>
      <w:r>
        <w:rPr>
          <w:spacing w:val="-8"/>
          <w:sz w:val="24"/>
        </w:rPr>
        <w:t xml:space="preserve"> </w:t>
      </w:r>
      <w:r>
        <w:rPr>
          <w:sz w:val="24"/>
        </w:rPr>
        <w:t>comes</w:t>
      </w:r>
      <w:r>
        <w:rPr>
          <w:spacing w:val="-8"/>
          <w:sz w:val="24"/>
        </w:rPr>
        <w:t xml:space="preserve"> </w:t>
      </w:r>
      <w:r>
        <w:rPr>
          <w:sz w:val="24"/>
        </w:rPr>
        <w:t>into</w:t>
      </w:r>
      <w:r>
        <w:rPr>
          <w:spacing w:val="-8"/>
          <w:sz w:val="24"/>
        </w:rPr>
        <w:t xml:space="preserve"> </w:t>
      </w:r>
      <w:r>
        <w:rPr>
          <w:sz w:val="24"/>
        </w:rPr>
        <w:t>play</w:t>
      </w:r>
      <w:r>
        <w:rPr>
          <w:spacing w:val="-8"/>
          <w:sz w:val="24"/>
        </w:rPr>
        <w:t xml:space="preserve"> </w:t>
      </w:r>
      <w:r>
        <w:rPr>
          <w:sz w:val="24"/>
        </w:rPr>
        <w:t>to</w:t>
      </w:r>
      <w:r>
        <w:rPr>
          <w:spacing w:val="-8"/>
          <w:sz w:val="24"/>
        </w:rPr>
        <w:t xml:space="preserve"> </w:t>
      </w:r>
      <w:r>
        <w:rPr>
          <w:sz w:val="24"/>
        </w:rPr>
        <w:t>execute</w:t>
      </w:r>
      <w:r>
        <w:rPr>
          <w:spacing w:val="-8"/>
          <w:sz w:val="24"/>
        </w:rPr>
        <w:t xml:space="preserve"> </w:t>
      </w:r>
      <w:r>
        <w:rPr>
          <w:sz w:val="24"/>
        </w:rPr>
        <w:t>a</w:t>
      </w:r>
      <w:r>
        <w:rPr>
          <w:spacing w:val="-8"/>
          <w:sz w:val="24"/>
        </w:rPr>
        <w:t xml:space="preserve"> </w:t>
      </w:r>
      <w:r>
        <w:rPr>
          <w:sz w:val="24"/>
        </w:rPr>
        <w:t>side</w:t>
      </w:r>
      <w:r>
        <w:rPr>
          <w:spacing w:val="-8"/>
          <w:sz w:val="24"/>
        </w:rPr>
        <w:t xml:space="preserve"> </w:t>
      </w:r>
      <w:r>
        <w:rPr>
          <w:sz w:val="24"/>
        </w:rPr>
        <w:t>effect,</w:t>
      </w:r>
      <w:r>
        <w:rPr>
          <w:spacing w:val="-8"/>
          <w:sz w:val="24"/>
        </w:rPr>
        <w:t xml:space="preserve"> </w:t>
      </w:r>
      <w:r>
        <w:rPr>
          <w:sz w:val="24"/>
        </w:rPr>
        <w:t>in</w:t>
      </w:r>
      <w:r>
        <w:rPr>
          <w:spacing w:val="-8"/>
          <w:sz w:val="24"/>
        </w:rPr>
        <w:t xml:space="preserve"> </w:t>
      </w:r>
      <w:r>
        <w:rPr>
          <w:sz w:val="24"/>
        </w:rPr>
        <w:t>this</w:t>
      </w:r>
      <w:r>
        <w:rPr>
          <w:spacing w:val="-8"/>
          <w:sz w:val="24"/>
        </w:rPr>
        <w:t xml:space="preserve"> </w:t>
      </w:r>
      <w:r>
        <w:rPr>
          <w:sz w:val="24"/>
        </w:rPr>
        <w:t>instance,</w:t>
      </w:r>
      <w:r>
        <w:rPr>
          <w:spacing w:val="-8"/>
          <w:sz w:val="24"/>
        </w:rPr>
        <w:t xml:space="preserve"> </w:t>
      </w:r>
      <w:r>
        <w:rPr>
          <w:sz w:val="24"/>
        </w:rPr>
        <w:t>fetching</w:t>
      </w:r>
      <w:r>
        <w:rPr>
          <w:spacing w:val="-8"/>
          <w:sz w:val="24"/>
        </w:rPr>
        <w:t xml:space="preserve"> </w:t>
      </w:r>
      <w:r>
        <w:rPr>
          <w:sz w:val="24"/>
        </w:rPr>
        <w:t>data</w:t>
      </w:r>
      <w:r>
        <w:rPr>
          <w:spacing w:val="-8"/>
          <w:sz w:val="24"/>
        </w:rPr>
        <w:t xml:space="preserve"> </w:t>
      </w:r>
      <w:r>
        <w:rPr>
          <w:sz w:val="24"/>
        </w:rPr>
        <w:t>from an API endpoint. The hook takes a callback function (fetchCategories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w:t>
      </w:r>
    </w:p>
    <w:p w14:paraId="2A4102E3">
      <w:pPr>
        <w:pStyle w:val="11"/>
        <w:numPr>
          <w:ilvl w:val="0"/>
          <w:numId w:val="7"/>
        </w:numPr>
        <w:tabs>
          <w:tab w:val="left" w:pos="743"/>
        </w:tabs>
        <w:spacing w:before="0" w:after="0" w:line="240" w:lineRule="auto"/>
        <w:ind w:left="743" w:right="53" w:hanging="360"/>
        <w:jc w:val="left"/>
        <w:rPr>
          <w:sz w:val="24"/>
        </w:rPr>
      </w:pPr>
      <w:r>
        <w:rPr>
          <w:sz w:val="24"/>
        </w:rPr>
        <w:t>The fetchCategories function is an asynchronous function responsible for handling the API interaction. This function utilizes the axios.get method to make a GET request to a predetermined</w:t>
      </w:r>
      <w:r>
        <w:rPr>
          <w:spacing w:val="-14"/>
          <w:sz w:val="24"/>
        </w:rPr>
        <w:t xml:space="preserve"> </w:t>
      </w:r>
      <w:r>
        <w:rPr>
          <w:sz w:val="24"/>
        </w:rPr>
        <w:t>API</w:t>
      </w:r>
      <w:r>
        <w:rPr>
          <w:spacing w:val="-14"/>
          <w:sz w:val="24"/>
        </w:rPr>
        <w:t xml:space="preserve"> </w:t>
      </w:r>
      <w:r>
        <w:rPr>
          <w:sz w:val="24"/>
        </w:rPr>
        <w:t>endpoint</w:t>
      </w:r>
      <w:r>
        <w:rPr>
          <w:spacing w:val="-13"/>
          <w:sz w:val="24"/>
        </w:rPr>
        <w:t xml:space="preserve"> </w:t>
      </w:r>
      <w:r>
        <w:rPr>
          <w:sz w:val="24"/>
        </w:rPr>
        <w:t>(http</w:t>
      </w:r>
      <w:r>
        <w:fldChar w:fldCharType="begin"/>
      </w:r>
      <w:r>
        <w:instrText xml:space="preserve"> HYPERLINK "http://www.themealdb.com/api/json/vi/1/categories.php" \h </w:instrText>
      </w:r>
      <w:r>
        <w:fldChar w:fldCharType="separate"/>
      </w:r>
      <w:r>
        <w:rPr>
          <w:sz w:val="24"/>
        </w:rPr>
        <w:t>s://www.themealdb.com/api/json/vi/1/categories.php</w:t>
      </w:r>
      <w:r>
        <w:rPr>
          <w:sz w:val="24"/>
        </w:rPr>
        <w:fldChar w:fldCharType="end"/>
      </w:r>
      <w:r>
        <w:rPr>
          <w:spacing w:val="-14"/>
          <w:sz w:val="24"/>
        </w:rPr>
        <w:t xml:space="preserve"> </w:t>
      </w:r>
      <w:r>
        <w:rPr>
          <w:sz w:val="24"/>
        </w:rPr>
        <w:t>in</w:t>
      </w:r>
      <w:r>
        <w:rPr>
          <w:spacing w:val="-13"/>
          <w:sz w:val="24"/>
        </w:rPr>
        <w:t xml:space="preserve"> </w:t>
      </w:r>
      <w:r>
        <w:rPr>
          <w:sz w:val="24"/>
        </w:rPr>
        <w:t>this example). This particular endpoint presumably returns a JSON response containing a list of meal categories.</w:t>
      </w:r>
    </w:p>
    <w:p w14:paraId="55442FF0">
      <w:pPr>
        <w:pStyle w:val="11"/>
        <w:numPr>
          <w:ilvl w:val="0"/>
          <w:numId w:val="7"/>
        </w:numPr>
        <w:tabs>
          <w:tab w:val="left" w:pos="743"/>
        </w:tabs>
        <w:spacing w:before="0" w:after="0" w:line="240" w:lineRule="auto"/>
        <w:ind w:left="743" w:right="70" w:hanging="360"/>
        <w:jc w:val="left"/>
        <w:rPr>
          <w:sz w:val="24"/>
        </w:rPr>
      </w:pPr>
      <w:r>
        <w:rPr>
          <w:sz w:val="24"/>
        </w:rPr>
        <w:t>The code snippet employs the .then method, which is chained to the axios.get call, to handle a successful</w:t>
      </w:r>
      <w:r>
        <w:rPr>
          <w:spacing w:val="-2"/>
          <w:sz w:val="24"/>
        </w:rPr>
        <w:t xml:space="preserve"> </w:t>
      </w:r>
      <w:r>
        <w:rPr>
          <w:sz w:val="24"/>
        </w:rPr>
        <w:t>response</w:t>
      </w:r>
      <w:r>
        <w:rPr>
          <w:spacing w:val="-2"/>
          <w:sz w:val="24"/>
        </w:rPr>
        <w:t xml:space="preserve"> </w:t>
      </w:r>
      <w:r>
        <w:rPr>
          <w:sz w:val="24"/>
        </w:rPr>
        <w:t>from</w:t>
      </w:r>
      <w:r>
        <w:rPr>
          <w:spacing w:val="-2"/>
          <w:sz w:val="24"/>
        </w:rPr>
        <w:t xml:space="preserve"> </w:t>
      </w:r>
      <w:r>
        <w:rPr>
          <w:sz w:val="24"/>
        </w:rPr>
        <w:t>the</w:t>
      </w:r>
      <w:r>
        <w:rPr>
          <w:spacing w:val="-2"/>
          <w:sz w:val="24"/>
        </w:rPr>
        <w:t xml:space="preserve"> </w:t>
      </w:r>
      <w:r>
        <w:rPr>
          <w:sz w:val="24"/>
        </w:rPr>
        <w:t>API.</w:t>
      </w:r>
      <w:r>
        <w:rPr>
          <w:spacing w:val="-2"/>
          <w:sz w:val="24"/>
        </w:rPr>
        <w:t xml:space="preserve"> </w:t>
      </w:r>
      <w:r>
        <w:rPr>
          <w:sz w:val="24"/>
        </w:rPr>
        <w:t>Inside</w:t>
      </w:r>
      <w:r>
        <w:rPr>
          <w:spacing w:val="-2"/>
          <w:sz w:val="24"/>
        </w:rPr>
        <w:t xml:space="preserve"> </w:t>
      </w:r>
      <w:r>
        <w:rPr>
          <w:sz w:val="24"/>
        </w:rPr>
        <w:t>the</w:t>
      </w:r>
      <w:r>
        <w:rPr>
          <w:spacing w:val="-2"/>
          <w:sz w:val="24"/>
        </w:rPr>
        <w:t xml:space="preserve"> </w:t>
      </w:r>
      <w:r>
        <w:rPr>
          <w:sz w:val="24"/>
        </w:rPr>
        <w:t>.then</w:t>
      </w:r>
      <w:r>
        <w:rPr>
          <w:spacing w:val="-2"/>
          <w:sz w:val="24"/>
        </w:rPr>
        <w:t xml:space="preserve"> </w:t>
      </w:r>
      <w:r>
        <w:rPr>
          <w:sz w:val="24"/>
        </w:rPr>
        <w:t>block,</w:t>
      </w:r>
      <w:r>
        <w:rPr>
          <w:spacing w:val="-2"/>
          <w:sz w:val="24"/>
        </w:rPr>
        <w:t xml:space="preserve"> </w:t>
      </w:r>
      <w:r>
        <w:rPr>
          <w:sz w:val="24"/>
        </w:rPr>
        <w:t>the</w:t>
      </w:r>
      <w:r>
        <w:rPr>
          <w:spacing w:val="-2"/>
          <w:sz w:val="24"/>
        </w:rPr>
        <w:t xml:space="preserve"> </w:t>
      </w:r>
      <w:r>
        <w:rPr>
          <w:sz w:val="24"/>
        </w:rPr>
        <w:t>code</w:t>
      </w:r>
      <w:r>
        <w:rPr>
          <w:spacing w:val="-2"/>
          <w:sz w:val="24"/>
        </w:rPr>
        <w:t xml:space="preserve"> </w:t>
      </w:r>
      <w:r>
        <w:rPr>
          <w:sz w:val="24"/>
        </w:rPr>
        <w:t>retrieves</w:t>
      </w:r>
      <w:r>
        <w:rPr>
          <w:spacing w:val="-2"/>
          <w:sz w:val="24"/>
        </w:rPr>
        <w:t xml:space="preserve"> </w:t>
      </w:r>
      <w:r>
        <w:rPr>
          <w:sz w:val="24"/>
        </w:rPr>
        <w:t>the</w:t>
      </w:r>
      <w:r>
        <w:rPr>
          <w:spacing w:val="-2"/>
          <w:sz w:val="24"/>
        </w:rPr>
        <w:t xml:space="preserve"> </w:t>
      </w:r>
      <w:r>
        <w:rPr>
          <w:sz w:val="24"/>
        </w:rPr>
        <w:t>categories</w:t>
      </w:r>
      <w:r>
        <w:rPr>
          <w:spacing w:val="-2"/>
          <w:sz w:val="24"/>
        </w:rPr>
        <w:t xml:space="preserve"> </w:t>
      </w:r>
      <w:r>
        <w:rPr>
          <w:sz w:val="24"/>
        </w:rPr>
        <w:t>data from the response and updates the React component's state using the setCategories function. This</w:t>
      </w:r>
      <w:r>
        <w:rPr>
          <w:spacing w:val="-7"/>
          <w:sz w:val="24"/>
        </w:rPr>
        <w:t xml:space="preserve"> </w:t>
      </w:r>
      <w:r>
        <w:rPr>
          <w:sz w:val="24"/>
        </w:rPr>
        <w:t>function,</w:t>
      </w:r>
      <w:r>
        <w:rPr>
          <w:spacing w:val="-7"/>
          <w:sz w:val="24"/>
        </w:rPr>
        <w:t xml:space="preserve"> </w:t>
      </w:r>
      <w:r>
        <w:rPr>
          <w:sz w:val="24"/>
        </w:rPr>
        <w:t>associated</w:t>
      </w:r>
      <w:r>
        <w:rPr>
          <w:spacing w:val="-7"/>
          <w:sz w:val="24"/>
        </w:rPr>
        <w:t xml:space="preserve"> </w:t>
      </w:r>
      <w:r>
        <w:rPr>
          <w:sz w:val="24"/>
        </w:rPr>
        <w:t>with</w:t>
      </w:r>
      <w:r>
        <w:rPr>
          <w:spacing w:val="-7"/>
          <w:sz w:val="24"/>
        </w:rPr>
        <w:t xml:space="preserve"> </w:t>
      </w:r>
      <w:r>
        <w:rPr>
          <w:sz w:val="24"/>
        </w:rPr>
        <w:t>the</w:t>
      </w:r>
      <w:r>
        <w:rPr>
          <w:spacing w:val="-7"/>
          <w:sz w:val="24"/>
        </w:rPr>
        <w:t xml:space="preserve"> </w:t>
      </w:r>
      <w:r>
        <w:rPr>
          <w:sz w:val="24"/>
        </w:rPr>
        <w:t>useState</w:t>
      </w:r>
      <w:r>
        <w:rPr>
          <w:spacing w:val="-7"/>
          <w:sz w:val="24"/>
        </w:rPr>
        <w:t xml:space="preserve"> </w:t>
      </w:r>
      <w:r>
        <w:rPr>
          <w:sz w:val="24"/>
        </w:rPr>
        <w:t>hook,</w:t>
      </w:r>
      <w:r>
        <w:rPr>
          <w:spacing w:val="-7"/>
          <w:sz w:val="24"/>
        </w:rPr>
        <w:t xml:space="preserve"> </w:t>
      </w:r>
      <w:r>
        <w:rPr>
          <w:sz w:val="24"/>
        </w:rPr>
        <w:t>allows</w:t>
      </w:r>
      <w:r>
        <w:rPr>
          <w:spacing w:val="-7"/>
          <w:sz w:val="24"/>
        </w:rPr>
        <w:t xml:space="preserve"> </w:t>
      </w:r>
      <w:r>
        <w:rPr>
          <w:sz w:val="24"/>
        </w:rPr>
        <w:t>for</w:t>
      </w:r>
      <w:r>
        <w:rPr>
          <w:spacing w:val="-7"/>
          <w:sz w:val="24"/>
        </w:rPr>
        <w:t xml:space="preserve"> </w:t>
      </w:r>
      <w:r>
        <w:rPr>
          <w:sz w:val="24"/>
        </w:rPr>
        <w:t>modification</w:t>
      </w:r>
      <w:r>
        <w:rPr>
          <w:spacing w:val="-7"/>
          <w:sz w:val="24"/>
        </w:rPr>
        <w:t xml:space="preserve"> </w:t>
      </w:r>
      <w:r>
        <w:rPr>
          <w:sz w:val="24"/>
        </w:rPr>
        <w:t>of</w:t>
      </w:r>
      <w:r>
        <w:rPr>
          <w:spacing w:val="-7"/>
          <w:sz w:val="24"/>
        </w:rPr>
        <w:t xml:space="preserve"> </w:t>
      </w:r>
      <w:r>
        <w:rPr>
          <w:sz w:val="24"/>
        </w:rPr>
        <w:t>the</w:t>
      </w:r>
      <w:r>
        <w:rPr>
          <w:spacing w:val="-7"/>
          <w:sz w:val="24"/>
        </w:rPr>
        <w:t xml:space="preserve"> </w:t>
      </w:r>
      <w:r>
        <w:rPr>
          <w:sz w:val="24"/>
        </w:rPr>
        <w:t>categories</w:t>
      </w:r>
      <w:r>
        <w:rPr>
          <w:spacing w:val="-7"/>
          <w:sz w:val="24"/>
        </w:rPr>
        <w:t xml:space="preserve"> </w:t>
      </w:r>
      <w:r>
        <w:rPr>
          <w:sz w:val="24"/>
        </w:rPr>
        <w:t>state variable. By calling setCategories(response.data.categories), the component's state is updated with the fetched list of meal categories.</w:t>
      </w:r>
    </w:p>
    <w:p w14:paraId="281A8F22">
      <w:pPr>
        <w:pStyle w:val="11"/>
        <w:numPr>
          <w:ilvl w:val="0"/>
          <w:numId w:val="7"/>
        </w:numPr>
        <w:tabs>
          <w:tab w:val="left" w:pos="743"/>
        </w:tabs>
        <w:spacing w:before="0" w:after="0" w:line="240" w:lineRule="auto"/>
        <w:ind w:left="743" w:right="278" w:hanging="360"/>
        <w:jc w:val="left"/>
        <w:rPr>
          <w:sz w:val="24"/>
        </w:rPr>
      </w:pPr>
      <w:r>
        <w:rPr>
          <w:sz w:val="24"/>
        </w:rPr>
        <w:t>An optional error handling mechanism is incorporated using the .catch block. This block is designed</w:t>
      </w:r>
      <w:r>
        <w:rPr>
          <w:spacing w:val="-5"/>
          <w:sz w:val="24"/>
        </w:rPr>
        <w:t xml:space="preserve"> </w:t>
      </w:r>
      <w:r>
        <w:rPr>
          <w:sz w:val="24"/>
        </w:rPr>
        <w:t>to</w:t>
      </w:r>
      <w:r>
        <w:rPr>
          <w:spacing w:val="-5"/>
          <w:sz w:val="24"/>
        </w:rPr>
        <w:t xml:space="preserve"> </w:t>
      </w:r>
      <w:r>
        <w:rPr>
          <w:sz w:val="24"/>
        </w:rPr>
        <w:t>manage</w:t>
      </w:r>
      <w:r>
        <w:rPr>
          <w:spacing w:val="-5"/>
          <w:sz w:val="24"/>
        </w:rPr>
        <w:t xml:space="preserve"> </w:t>
      </w:r>
      <w:r>
        <w:rPr>
          <w:sz w:val="24"/>
        </w:rPr>
        <w:t>any</w:t>
      </w:r>
      <w:r>
        <w:rPr>
          <w:spacing w:val="-5"/>
          <w:sz w:val="24"/>
        </w:rPr>
        <w:t xml:space="preserve"> </w:t>
      </w:r>
      <w:r>
        <w:rPr>
          <w:sz w:val="24"/>
        </w:rPr>
        <w:t>errors</w:t>
      </w:r>
      <w:r>
        <w:rPr>
          <w:spacing w:val="-5"/>
          <w:sz w:val="24"/>
        </w:rPr>
        <w:t xml:space="preserve"> </w:t>
      </w:r>
      <w:r>
        <w:rPr>
          <w:sz w:val="24"/>
        </w:rPr>
        <w:t>that</w:t>
      </w:r>
      <w:r>
        <w:rPr>
          <w:spacing w:val="-5"/>
          <w:sz w:val="24"/>
        </w:rPr>
        <w:t xml:space="preserve"> </w:t>
      </w:r>
      <w:r>
        <w:rPr>
          <w:sz w:val="24"/>
        </w:rPr>
        <w:t>might</w:t>
      </w:r>
      <w:r>
        <w:rPr>
          <w:spacing w:val="-5"/>
          <w:sz w:val="24"/>
        </w:rPr>
        <w:t xml:space="preserve"> </w:t>
      </w:r>
      <w:r>
        <w:rPr>
          <w:sz w:val="24"/>
        </w:rPr>
        <w:t>arise</w:t>
      </w:r>
      <w:r>
        <w:rPr>
          <w:spacing w:val="-5"/>
          <w:sz w:val="24"/>
        </w:rPr>
        <w:t xml:space="preserve"> </w:t>
      </w:r>
      <w:r>
        <w:rPr>
          <w:sz w:val="24"/>
        </w:rPr>
        <w:t>during</w:t>
      </w:r>
      <w:r>
        <w:rPr>
          <w:spacing w:val="-5"/>
          <w:sz w:val="24"/>
        </w:rPr>
        <w:t xml:space="preserve"> </w:t>
      </w:r>
      <w:r>
        <w:rPr>
          <w:sz w:val="24"/>
        </w:rPr>
        <w:t>the</w:t>
      </w:r>
      <w:r>
        <w:rPr>
          <w:spacing w:val="-5"/>
          <w:sz w:val="24"/>
        </w:rPr>
        <w:t xml:space="preserve"> </w:t>
      </w:r>
      <w:r>
        <w:rPr>
          <w:sz w:val="24"/>
        </w:rPr>
        <w:t>API</w:t>
      </w:r>
      <w:r>
        <w:rPr>
          <w:spacing w:val="-5"/>
          <w:sz w:val="24"/>
        </w:rPr>
        <w:t xml:space="preserve"> </w:t>
      </w:r>
      <w:r>
        <w:rPr>
          <w:sz w:val="24"/>
        </w:rPr>
        <w:t>request.</w:t>
      </w:r>
      <w:r>
        <w:rPr>
          <w:spacing w:val="-5"/>
          <w:sz w:val="24"/>
        </w:rPr>
        <w:t xml:space="preserve"> </w:t>
      </w:r>
      <w:r>
        <w:rPr>
          <w:sz w:val="24"/>
        </w:rPr>
        <w:t>If</w:t>
      </w:r>
      <w:r>
        <w:rPr>
          <w:spacing w:val="-5"/>
          <w:sz w:val="24"/>
        </w:rPr>
        <w:t xml:space="preserve"> </w:t>
      </w:r>
      <w:r>
        <w:rPr>
          <w:sz w:val="24"/>
        </w:rPr>
        <w:t>an</w:t>
      </w:r>
      <w:r>
        <w:rPr>
          <w:spacing w:val="-5"/>
          <w:sz w:val="24"/>
        </w:rPr>
        <w:t xml:space="preserve"> </w:t>
      </w:r>
      <w:r>
        <w:rPr>
          <w:sz w:val="24"/>
        </w:rPr>
        <w:t>error</w:t>
      </w:r>
      <w:r>
        <w:rPr>
          <w:spacing w:val="-5"/>
          <w:sz w:val="24"/>
        </w:rPr>
        <w:t xml:space="preserve"> </w:t>
      </w:r>
      <w:r>
        <w:rPr>
          <w:sz w:val="24"/>
        </w:rPr>
        <w:t>occurs,</w:t>
      </w:r>
      <w:r>
        <w:rPr>
          <w:spacing w:val="-5"/>
          <w:sz w:val="24"/>
        </w:rPr>
        <w:t xml:space="preserve"> </w:t>
      </w:r>
      <w:r>
        <w:rPr>
          <w:sz w:val="24"/>
        </w:rPr>
        <w:t>the</w:t>
      </w:r>
    </w:p>
    <w:p w14:paraId="5771DFB1">
      <w:pPr>
        <w:pStyle w:val="6"/>
        <w:ind w:left="743"/>
      </w:pPr>
      <w:r>
        <w:t>.catch block logs the error details to the console using the console.error method. This rudimentary</w:t>
      </w:r>
      <w:r>
        <w:rPr>
          <w:spacing w:val="-6"/>
        </w:rPr>
        <w:t xml:space="preserve"> </w:t>
      </w:r>
      <w:r>
        <w:t>error</w:t>
      </w:r>
      <w:r>
        <w:rPr>
          <w:spacing w:val="-6"/>
        </w:rPr>
        <w:t xml:space="preserve"> </w:t>
      </w:r>
      <w:r>
        <w:t>handling</w:t>
      </w:r>
      <w:r>
        <w:rPr>
          <w:spacing w:val="-6"/>
        </w:rPr>
        <w:t xml:space="preserve"> </w:t>
      </w:r>
      <w:r>
        <w:t>mechanism</w:t>
      </w:r>
      <w:r>
        <w:rPr>
          <w:spacing w:val="-6"/>
        </w:rPr>
        <w:t xml:space="preserve"> </w:t>
      </w:r>
      <w:r>
        <w:t>provides</w:t>
      </w:r>
      <w:r>
        <w:rPr>
          <w:spacing w:val="-6"/>
        </w:rPr>
        <w:t xml:space="preserve"> </w:t>
      </w:r>
      <w:r>
        <w:t>a</w:t>
      </w:r>
      <w:r>
        <w:rPr>
          <w:spacing w:val="-6"/>
        </w:rPr>
        <w:t xml:space="preserve"> </w:t>
      </w:r>
      <w:r>
        <w:t>way</w:t>
      </w:r>
      <w:r>
        <w:rPr>
          <w:spacing w:val="-6"/>
        </w:rPr>
        <w:t xml:space="preserve"> </w:t>
      </w:r>
      <w:r>
        <w:t>to</w:t>
      </w:r>
      <w:r>
        <w:rPr>
          <w:spacing w:val="-6"/>
        </w:rPr>
        <w:t xml:space="preserve"> </w:t>
      </w:r>
      <w:r>
        <w:t>identify</w:t>
      </w:r>
      <w:r>
        <w:rPr>
          <w:spacing w:val="-6"/>
        </w:rPr>
        <w:t xml:space="preserve"> </w:t>
      </w:r>
      <w:r>
        <w:t>and</w:t>
      </w:r>
      <w:r>
        <w:rPr>
          <w:spacing w:val="-6"/>
        </w:rPr>
        <w:t xml:space="preserve"> </w:t>
      </w:r>
      <w:r>
        <w:t>address</w:t>
      </w:r>
      <w:r>
        <w:rPr>
          <w:spacing w:val="-6"/>
        </w:rPr>
        <w:t xml:space="preserve"> </w:t>
      </w:r>
      <w:r>
        <w:t>potential</w:t>
      </w:r>
      <w:r>
        <w:rPr>
          <w:spacing w:val="-6"/>
        </w:rPr>
        <w:t xml:space="preserve"> </w:t>
      </w:r>
      <w:r>
        <w:t>issues during the data fetching process.</w:t>
      </w:r>
    </w:p>
    <w:p w14:paraId="5C6B32E6">
      <w:pPr>
        <w:pStyle w:val="6"/>
      </w:pPr>
    </w:p>
    <w:p w14:paraId="3F79CC7E">
      <w:pPr>
        <w:pStyle w:val="6"/>
        <w:spacing w:before="214"/>
      </w:pPr>
    </w:p>
    <w:p w14:paraId="6462AA2D">
      <w:pPr>
        <w:pStyle w:val="3"/>
        <w:numPr>
          <w:ilvl w:val="1"/>
          <w:numId w:val="7"/>
        </w:numPr>
        <w:tabs>
          <w:tab w:val="left" w:pos="1062"/>
        </w:tabs>
        <w:spacing w:before="0" w:after="0" w:line="240" w:lineRule="auto"/>
        <w:ind w:left="1062" w:right="0" w:hanging="304"/>
        <w:jc w:val="left"/>
        <w:rPr>
          <w:rFonts w:ascii="Segoe UI Symbol" w:hAnsi="Segoe UI Symbol"/>
          <w:b w:val="0"/>
        </w:rPr>
      </w:pPr>
      <w:r>
        <w:t>Fetching</w:t>
      </w:r>
      <w:r>
        <w:rPr>
          <w:spacing w:val="-9"/>
        </w:rPr>
        <w:t xml:space="preserve"> </w:t>
      </w:r>
      <w:r>
        <w:t>Recipe</w:t>
      </w:r>
      <w:r>
        <w:rPr>
          <w:spacing w:val="-7"/>
        </w:rPr>
        <w:t xml:space="preserve"> </w:t>
      </w:r>
      <w:r>
        <w:rPr>
          <w:spacing w:val="-2"/>
        </w:rPr>
        <w:t>details</w:t>
      </w:r>
    </w:p>
    <w:p w14:paraId="2F786182">
      <w:pPr>
        <w:pStyle w:val="6"/>
        <w:spacing w:before="77"/>
        <w:ind w:left="758"/>
      </w:pPr>
      <w:r>
        <w:t>With</w:t>
      </w:r>
      <w:r>
        <w:rPr>
          <w:spacing w:val="-3"/>
        </w:rPr>
        <w:t xml:space="preserve"> </w:t>
      </w:r>
      <w:r>
        <w:t>the</w:t>
      </w:r>
      <w:r>
        <w:rPr>
          <w:spacing w:val="-2"/>
        </w:rPr>
        <w:t xml:space="preserve"> </w:t>
      </w:r>
      <w:r>
        <w:t>recipe</w:t>
      </w:r>
      <w:r>
        <w:rPr>
          <w:spacing w:val="-3"/>
        </w:rPr>
        <w:t xml:space="preserve"> </w:t>
      </w:r>
      <w:r>
        <w:t>id,</w:t>
      </w:r>
      <w:r>
        <w:rPr>
          <w:spacing w:val="-2"/>
        </w:rPr>
        <w:t xml:space="preserve"> </w:t>
      </w:r>
      <w:r>
        <w:t>we</w:t>
      </w:r>
      <w:r>
        <w:rPr>
          <w:spacing w:val="-2"/>
        </w:rPr>
        <w:t xml:space="preserve"> </w:t>
      </w:r>
      <w:r>
        <w:t>fetch</w:t>
      </w:r>
      <w:r>
        <w:rPr>
          <w:spacing w:val="-3"/>
        </w:rPr>
        <w:t xml:space="preserve"> </w:t>
      </w:r>
      <w:r>
        <w:t>the</w:t>
      </w:r>
      <w:r>
        <w:rPr>
          <w:spacing w:val="-2"/>
        </w:rPr>
        <w:t xml:space="preserve"> </w:t>
      </w:r>
      <w:r>
        <w:t>details</w:t>
      </w:r>
      <w:r>
        <w:rPr>
          <w:spacing w:val="-2"/>
        </w:rPr>
        <w:t xml:space="preserve"> </w:t>
      </w:r>
      <w:r>
        <w:t>of</w:t>
      </w:r>
      <w:r>
        <w:rPr>
          <w:spacing w:val="-3"/>
        </w:rPr>
        <w:t xml:space="preserve"> </w:t>
      </w:r>
      <w:r>
        <w:t>a</w:t>
      </w:r>
      <w:r>
        <w:rPr>
          <w:spacing w:val="-2"/>
        </w:rPr>
        <w:t xml:space="preserve"> </w:t>
      </w:r>
      <w:r>
        <w:t>certain</w:t>
      </w:r>
      <w:r>
        <w:rPr>
          <w:spacing w:val="-2"/>
        </w:rPr>
        <w:t xml:space="preserve"> recipe.</w:t>
      </w:r>
    </w:p>
    <w:p w14:paraId="43078575">
      <w:pPr>
        <w:pStyle w:val="6"/>
        <w:spacing w:after="0"/>
        <w:sectPr>
          <w:pgSz w:w="11920" w:h="16840"/>
          <w:pgMar w:top="1400" w:right="425" w:bottom="280" w:left="1417" w:header="720" w:footer="720" w:gutter="0"/>
          <w:cols w:space="720" w:num="1"/>
        </w:sectPr>
      </w:pPr>
    </w:p>
    <w:p w14:paraId="7EF5A6BD">
      <w:pPr>
        <w:pStyle w:val="6"/>
        <w:ind w:left="698"/>
        <w:rPr>
          <w:sz w:val="20"/>
        </w:rPr>
      </w:pPr>
      <w:r>
        <w:rPr>
          <w:sz w:val="20"/>
        </w:rPr>
        <w:drawing>
          <wp:inline distT="0" distB="0" distL="0" distR="0">
            <wp:extent cx="4525645" cy="2463165"/>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4525699" cy="2463355"/>
                    </a:xfrm>
                    <a:prstGeom prst="rect">
                      <a:avLst/>
                    </a:prstGeom>
                  </pic:spPr>
                </pic:pic>
              </a:graphicData>
            </a:graphic>
          </wp:inline>
        </w:drawing>
      </w:r>
    </w:p>
    <w:p w14:paraId="7F5693CB">
      <w:pPr>
        <w:pStyle w:val="6"/>
        <w:spacing w:before="195"/>
        <w:ind w:left="668"/>
        <w:jc w:val="both"/>
      </w:pPr>
      <w:r>
        <w:t>This</w:t>
      </w:r>
      <w:r>
        <w:rPr>
          <w:spacing w:val="-6"/>
        </w:rPr>
        <w:t xml:space="preserve"> </w:t>
      </w:r>
      <w:r>
        <w:t>React</w:t>
      </w:r>
      <w:r>
        <w:rPr>
          <w:spacing w:val="-3"/>
        </w:rPr>
        <w:t xml:space="preserve"> </w:t>
      </w:r>
      <w:r>
        <w:t>code</w:t>
      </w:r>
      <w:r>
        <w:rPr>
          <w:spacing w:val="-3"/>
        </w:rPr>
        <w:t xml:space="preserve"> </w:t>
      </w:r>
      <w:r>
        <w:t>manages</w:t>
      </w:r>
      <w:r>
        <w:rPr>
          <w:spacing w:val="-3"/>
        </w:rPr>
        <w:t xml:space="preserve"> </w:t>
      </w:r>
      <w:r>
        <w:t>fetching</w:t>
      </w:r>
      <w:r>
        <w:rPr>
          <w:spacing w:val="-4"/>
        </w:rPr>
        <w:t xml:space="preserve"> </w:t>
      </w:r>
      <w:r>
        <w:t>recipe</w:t>
      </w:r>
      <w:r>
        <w:rPr>
          <w:spacing w:val="-3"/>
        </w:rPr>
        <w:t xml:space="preserve"> </w:t>
      </w:r>
      <w:r>
        <w:t>data</w:t>
      </w:r>
      <w:r>
        <w:rPr>
          <w:spacing w:val="-3"/>
        </w:rPr>
        <w:t xml:space="preserve"> </w:t>
      </w:r>
      <w:r>
        <w:t>from</w:t>
      </w:r>
      <w:r>
        <w:rPr>
          <w:spacing w:val="-3"/>
        </w:rPr>
        <w:t xml:space="preserve"> </w:t>
      </w:r>
      <w:r>
        <w:t>an</w:t>
      </w:r>
      <w:r>
        <w:rPr>
          <w:spacing w:val="-4"/>
        </w:rPr>
        <w:t xml:space="preserve"> </w:t>
      </w:r>
      <w:r>
        <w:t>API</w:t>
      </w:r>
      <w:r>
        <w:rPr>
          <w:spacing w:val="-3"/>
        </w:rPr>
        <w:t xml:space="preserve"> </w:t>
      </w:r>
      <w:r>
        <w:t>and</w:t>
      </w:r>
      <w:r>
        <w:rPr>
          <w:spacing w:val="-3"/>
        </w:rPr>
        <w:t xml:space="preserve"> </w:t>
      </w:r>
      <w:r>
        <w:t>storing</w:t>
      </w:r>
      <w:r>
        <w:rPr>
          <w:spacing w:val="-3"/>
        </w:rPr>
        <w:t xml:space="preserve"> </w:t>
      </w:r>
      <w:r>
        <w:t>it</w:t>
      </w:r>
      <w:r>
        <w:rPr>
          <w:spacing w:val="-4"/>
        </w:rPr>
        <w:t xml:space="preserve"> </w:t>
      </w:r>
      <w:r>
        <w:t>within</w:t>
      </w:r>
      <w:r>
        <w:rPr>
          <w:spacing w:val="-3"/>
        </w:rPr>
        <w:t xml:space="preserve"> </w:t>
      </w:r>
      <w:r>
        <w:t>a</w:t>
      </w:r>
      <w:r>
        <w:rPr>
          <w:spacing w:val="-3"/>
        </w:rPr>
        <w:t xml:space="preserve"> </w:t>
      </w:r>
      <w:r>
        <w:t>state</w:t>
      </w:r>
      <w:r>
        <w:rPr>
          <w:spacing w:val="-3"/>
        </w:rPr>
        <w:t xml:space="preserve"> </w:t>
      </w:r>
      <w:r>
        <w:rPr>
          <w:spacing w:val="-2"/>
        </w:rPr>
        <w:t>variable.</w:t>
      </w:r>
    </w:p>
    <w:p w14:paraId="3D2AB2AE">
      <w:pPr>
        <w:pStyle w:val="6"/>
        <w:spacing w:before="278"/>
      </w:pPr>
    </w:p>
    <w:p w14:paraId="00E0CEE3">
      <w:pPr>
        <w:pStyle w:val="11"/>
        <w:numPr>
          <w:ilvl w:val="0"/>
          <w:numId w:val="7"/>
        </w:numPr>
        <w:tabs>
          <w:tab w:val="left" w:pos="743"/>
        </w:tabs>
        <w:spacing w:before="0" w:after="0" w:line="240" w:lineRule="auto"/>
        <w:ind w:left="743" w:right="50" w:hanging="360"/>
        <w:jc w:val="both"/>
        <w:rPr>
          <w:sz w:val="24"/>
        </w:rPr>
      </w:pPr>
      <w:r>
        <w:rPr>
          <w:sz w:val="24"/>
        </w:rPr>
        <w:t>It leverages the useState hook to establish a state variable named recipie (which is initially empty). This variable acts as a container to hold the fetched recipe data.</w:t>
      </w:r>
    </w:p>
    <w:p w14:paraId="6B8D4FB6">
      <w:pPr>
        <w:pStyle w:val="11"/>
        <w:numPr>
          <w:ilvl w:val="0"/>
          <w:numId w:val="7"/>
        </w:numPr>
        <w:tabs>
          <w:tab w:val="left" w:pos="743"/>
        </w:tabs>
        <w:spacing w:before="0" w:after="0" w:line="240" w:lineRule="auto"/>
        <w:ind w:left="743" w:right="45" w:hanging="360"/>
        <w:jc w:val="both"/>
        <w:rPr>
          <w:sz w:val="24"/>
        </w:rPr>
      </w:pPr>
      <w:r>
        <w:rPr>
          <w:sz w:val="24"/>
        </w:rPr>
        <w:t>The useEffect hook comes into play</w:t>
      </w:r>
      <w:r>
        <w:rPr>
          <w:spacing w:val="-7"/>
          <w:sz w:val="24"/>
        </w:rPr>
        <w:t xml:space="preserve"> </w:t>
      </w:r>
      <w:r>
        <w:rPr>
          <w:sz w:val="24"/>
        </w:rPr>
        <w:t>to</w:t>
      </w:r>
      <w:r>
        <w:rPr>
          <w:spacing w:val="-7"/>
          <w:sz w:val="24"/>
        </w:rPr>
        <w:t xml:space="preserve"> </w:t>
      </w:r>
      <w:r>
        <w:rPr>
          <w:sz w:val="24"/>
        </w:rPr>
        <w:t>execute</w:t>
      </w:r>
      <w:r>
        <w:rPr>
          <w:spacing w:val="-7"/>
          <w:sz w:val="24"/>
        </w:rPr>
        <w:t xml:space="preserve"> </w:t>
      </w:r>
      <w:r>
        <w:rPr>
          <w:sz w:val="24"/>
        </w:rPr>
        <w:t>a</w:t>
      </w:r>
      <w:r>
        <w:rPr>
          <w:spacing w:val="-7"/>
          <w:sz w:val="24"/>
        </w:rPr>
        <w:t xml:space="preserve"> </w:t>
      </w:r>
      <w:r>
        <w:rPr>
          <w:sz w:val="24"/>
        </w:rPr>
        <w:t>side</w:t>
      </w:r>
      <w:r>
        <w:rPr>
          <w:spacing w:val="-7"/>
          <w:sz w:val="24"/>
        </w:rPr>
        <w:t xml:space="preserve"> </w:t>
      </w:r>
      <w:r>
        <w:rPr>
          <w:sz w:val="24"/>
        </w:rPr>
        <w:t>effect,</w:t>
      </w:r>
      <w:r>
        <w:rPr>
          <w:spacing w:val="-7"/>
          <w:sz w:val="24"/>
        </w:rPr>
        <w:t xml:space="preserve"> </w:t>
      </w:r>
      <w:r>
        <w:rPr>
          <w:sz w:val="24"/>
        </w:rPr>
        <w:t>in</w:t>
      </w:r>
      <w:r>
        <w:rPr>
          <w:spacing w:val="-7"/>
          <w:sz w:val="24"/>
        </w:rPr>
        <w:t xml:space="preserve"> </w:t>
      </w:r>
      <w:r>
        <w:rPr>
          <w:sz w:val="24"/>
        </w:rPr>
        <w:t>this</w:t>
      </w:r>
      <w:r>
        <w:rPr>
          <w:spacing w:val="-7"/>
          <w:sz w:val="24"/>
        </w:rPr>
        <w:t xml:space="preserve"> </w:t>
      </w:r>
      <w:r>
        <w:rPr>
          <w:sz w:val="24"/>
        </w:rPr>
        <w:t>instance,</w:t>
      </w:r>
      <w:r>
        <w:rPr>
          <w:spacing w:val="-7"/>
          <w:sz w:val="24"/>
        </w:rPr>
        <w:t xml:space="preserve"> </w:t>
      </w:r>
      <w:r>
        <w:rPr>
          <w:sz w:val="24"/>
        </w:rPr>
        <w:t>fetching</w:t>
      </w:r>
      <w:r>
        <w:rPr>
          <w:spacing w:val="-7"/>
          <w:sz w:val="24"/>
        </w:rPr>
        <w:t xml:space="preserve"> </w:t>
      </w:r>
      <w:r>
        <w:rPr>
          <w:sz w:val="24"/>
        </w:rPr>
        <w:t>data</w:t>
      </w:r>
      <w:r>
        <w:rPr>
          <w:spacing w:val="-7"/>
          <w:sz w:val="24"/>
        </w:rPr>
        <w:t xml:space="preserve"> </w:t>
      </w:r>
      <w:r>
        <w:rPr>
          <w:sz w:val="24"/>
        </w:rPr>
        <w:t>from an API endpoint. The hook takes a callback function (fetchRecipie in this case)</w:t>
      </w:r>
      <w:r>
        <w:rPr>
          <w:spacing w:val="-4"/>
          <w:sz w:val="24"/>
        </w:rPr>
        <w:t xml:space="preserve"> </w:t>
      </w:r>
      <w:r>
        <w:rPr>
          <w:sz w:val="24"/>
        </w:rPr>
        <w:t>and</w:t>
      </w:r>
      <w:r>
        <w:rPr>
          <w:spacing w:val="-4"/>
          <w:sz w:val="24"/>
        </w:rPr>
        <w:t xml:space="preserve"> </w:t>
      </w:r>
      <w:r>
        <w:rPr>
          <w:sz w:val="24"/>
        </w:rPr>
        <w:t>an</w:t>
      </w:r>
      <w:r>
        <w:rPr>
          <w:spacing w:val="-4"/>
          <w:sz w:val="24"/>
        </w:rPr>
        <w:t xml:space="preserve"> </w:t>
      </w:r>
      <w:r>
        <w:rPr>
          <w:sz w:val="24"/>
        </w:rPr>
        <w:t>optional dependency array. The</w:t>
      </w:r>
      <w:r>
        <w:rPr>
          <w:spacing w:val="-7"/>
          <w:sz w:val="24"/>
        </w:rPr>
        <w:t xml:space="preserve"> </w:t>
      </w:r>
      <w:r>
        <w:rPr>
          <w:sz w:val="24"/>
        </w:rPr>
        <w:t>callback</w:t>
      </w:r>
      <w:r>
        <w:rPr>
          <w:spacing w:val="-7"/>
          <w:sz w:val="24"/>
        </w:rPr>
        <w:t xml:space="preserve"> </w:t>
      </w:r>
      <w:r>
        <w:rPr>
          <w:sz w:val="24"/>
        </w:rPr>
        <w:t>function</w:t>
      </w:r>
      <w:r>
        <w:rPr>
          <w:spacing w:val="-7"/>
          <w:sz w:val="24"/>
        </w:rPr>
        <w:t xml:space="preserve"> </w:t>
      </w:r>
      <w:r>
        <w:rPr>
          <w:sz w:val="24"/>
        </w:rPr>
        <w:t>is</w:t>
      </w:r>
      <w:r>
        <w:rPr>
          <w:spacing w:val="-7"/>
          <w:sz w:val="24"/>
        </w:rPr>
        <w:t xml:space="preserve"> </w:t>
      </w:r>
      <w:r>
        <w:rPr>
          <w:sz w:val="24"/>
        </w:rPr>
        <w:t>invoked</w:t>
      </w:r>
      <w:r>
        <w:rPr>
          <w:spacing w:val="-7"/>
          <w:sz w:val="24"/>
        </w:rPr>
        <w:t xml:space="preserve"> </w:t>
      </w:r>
      <w:r>
        <w:rPr>
          <w:sz w:val="24"/>
        </w:rPr>
        <w:t>after</w:t>
      </w:r>
      <w:r>
        <w:rPr>
          <w:spacing w:val="-7"/>
          <w:sz w:val="24"/>
        </w:rPr>
        <w:t xml:space="preserve"> </w:t>
      </w:r>
      <w:r>
        <w:rPr>
          <w:sz w:val="24"/>
        </w:rPr>
        <w:t>the</w:t>
      </w:r>
      <w:r>
        <w:rPr>
          <w:spacing w:val="-7"/>
          <w:sz w:val="24"/>
        </w:rPr>
        <w:t xml:space="preserve"> </w:t>
      </w:r>
      <w:r>
        <w:rPr>
          <w:sz w:val="24"/>
        </w:rPr>
        <w:t>component</w:t>
      </w:r>
      <w:r>
        <w:rPr>
          <w:spacing w:val="-7"/>
          <w:sz w:val="24"/>
        </w:rPr>
        <w:t xml:space="preserve"> </w:t>
      </w:r>
      <w:r>
        <w:rPr>
          <w:sz w:val="24"/>
        </w:rPr>
        <w:t>renders</w:t>
      </w:r>
      <w:r>
        <w:rPr>
          <w:spacing w:val="-7"/>
          <w:sz w:val="24"/>
        </w:rPr>
        <w:t xml:space="preserve"> </w:t>
      </w:r>
      <w:r>
        <w:rPr>
          <w:sz w:val="24"/>
        </w:rPr>
        <w:t>and</w:t>
      </w:r>
      <w:r>
        <w:rPr>
          <w:spacing w:val="-7"/>
          <w:sz w:val="24"/>
        </w:rPr>
        <w:t xml:space="preserve"> </w:t>
      </w:r>
      <w:r>
        <w:rPr>
          <w:sz w:val="24"/>
        </w:rPr>
        <w:t>whenever the dependencies in the array change. Here, the dependency array is left empty [], signifying that the data fetching should occur only once after the component mounts.</w:t>
      </w:r>
    </w:p>
    <w:p w14:paraId="712704ED">
      <w:pPr>
        <w:pStyle w:val="11"/>
        <w:numPr>
          <w:ilvl w:val="0"/>
          <w:numId w:val="7"/>
        </w:numPr>
        <w:tabs>
          <w:tab w:val="left" w:pos="743"/>
        </w:tabs>
        <w:spacing w:before="0" w:after="0" w:line="240" w:lineRule="auto"/>
        <w:ind w:left="743" w:right="50" w:hanging="360"/>
        <w:jc w:val="both"/>
        <w:rPr>
          <w:sz w:val="24"/>
        </w:rPr>
      </w:pPr>
      <w:r>
        <w:rPr>
          <w:sz w:val="24"/>
        </w:rPr>
        <w:t>The fetchRecipie function is an asynchronous function responsible for handling the API interaction. This function likely utilizes the axios.get method to make a GET request to a predetermined API endpoint, the exact URL construction of which depends on a recipeId retrieved from somewhere else in the code (not shown in the snippet).</w:t>
      </w:r>
    </w:p>
    <w:p w14:paraId="6DDEB45F">
      <w:pPr>
        <w:pStyle w:val="11"/>
        <w:numPr>
          <w:ilvl w:val="0"/>
          <w:numId w:val="7"/>
        </w:numPr>
        <w:tabs>
          <w:tab w:val="left" w:pos="743"/>
        </w:tabs>
        <w:spacing w:before="0" w:after="0" w:line="240" w:lineRule="auto"/>
        <w:ind w:left="743" w:right="45" w:hanging="360"/>
        <w:jc w:val="both"/>
        <w:rPr>
          <w:sz w:val="24"/>
        </w:rPr>
      </w:pPr>
      <w:r>
        <w:rPr>
          <w:sz w:val="24"/>
        </w:rPr>
        <w:t>The code snippet employs the .then method, which</w:t>
      </w:r>
      <w:r>
        <w:rPr>
          <w:spacing w:val="-3"/>
          <w:sz w:val="24"/>
        </w:rPr>
        <w:t xml:space="preserve"> </w:t>
      </w:r>
      <w:r>
        <w:rPr>
          <w:sz w:val="24"/>
        </w:rPr>
        <w:t>is</w:t>
      </w:r>
      <w:r>
        <w:rPr>
          <w:spacing w:val="-3"/>
          <w:sz w:val="24"/>
        </w:rPr>
        <w:t xml:space="preserve"> </w:t>
      </w:r>
      <w:r>
        <w:rPr>
          <w:sz w:val="24"/>
        </w:rPr>
        <w:t>chained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axios.get</w:t>
      </w:r>
      <w:r>
        <w:rPr>
          <w:spacing w:val="-3"/>
          <w:sz w:val="24"/>
        </w:rPr>
        <w:t xml:space="preserve"> </w:t>
      </w:r>
      <w:r>
        <w:rPr>
          <w:sz w:val="24"/>
        </w:rPr>
        <w:t>call,</w:t>
      </w:r>
      <w:r>
        <w:rPr>
          <w:spacing w:val="-3"/>
          <w:sz w:val="24"/>
        </w:rPr>
        <w:t xml:space="preserve"> </w:t>
      </w:r>
      <w:r>
        <w:rPr>
          <w:sz w:val="24"/>
        </w:rPr>
        <w:t>to</w:t>
      </w:r>
      <w:r>
        <w:rPr>
          <w:spacing w:val="-3"/>
          <w:sz w:val="24"/>
        </w:rPr>
        <w:t xml:space="preserve"> </w:t>
      </w:r>
      <w:r>
        <w:rPr>
          <w:sz w:val="24"/>
        </w:rPr>
        <w:t>handle</w:t>
      </w:r>
      <w:r>
        <w:rPr>
          <w:spacing w:val="-3"/>
          <w:sz w:val="24"/>
        </w:rPr>
        <w:t xml:space="preserve"> </w:t>
      </w:r>
      <w:r>
        <w:rPr>
          <w:sz w:val="24"/>
        </w:rPr>
        <w:t>a successful</w:t>
      </w:r>
      <w:r>
        <w:rPr>
          <w:spacing w:val="-6"/>
          <w:sz w:val="24"/>
        </w:rPr>
        <w:t xml:space="preserve"> </w:t>
      </w:r>
      <w:r>
        <w:rPr>
          <w:sz w:val="24"/>
        </w:rPr>
        <w:t>response</w:t>
      </w:r>
      <w:r>
        <w:rPr>
          <w:spacing w:val="-6"/>
          <w:sz w:val="24"/>
        </w:rPr>
        <w:t xml:space="preserve"> </w:t>
      </w:r>
      <w:r>
        <w:rPr>
          <w:sz w:val="24"/>
        </w:rPr>
        <w:t>from</w:t>
      </w:r>
      <w:r>
        <w:rPr>
          <w:spacing w:val="-6"/>
          <w:sz w:val="24"/>
        </w:rPr>
        <w:t xml:space="preserve"> </w:t>
      </w:r>
      <w:r>
        <w:rPr>
          <w:sz w:val="24"/>
        </w:rPr>
        <w:t>the</w:t>
      </w:r>
      <w:r>
        <w:rPr>
          <w:spacing w:val="-6"/>
          <w:sz w:val="24"/>
        </w:rPr>
        <w:t xml:space="preserve"> </w:t>
      </w:r>
      <w:r>
        <w:rPr>
          <w:sz w:val="24"/>
        </w:rPr>
        <w:t>API.</w:t>
      </w:r>
      <w:r>
        <w:rPr>
          <w:spacing w:val="-6"/>
          <w:sz w:val="24"/>
        </w:rPr>
        <w:t xml:space="preserve"> </w:t>
      </w:r>
      <w:r>
        <w:rPr>
          <w:sz w:val="24"/>
        </w:rPr>
        <w:t>Inside</w:t>
      </w:r>
      <w:r>
        <w:rPr>
          <w:spacing w:val="-6"/>
          <w:sz w:val="24"/>
        </w:rPr>
        <w:t xml:space="preserve"> </w:t>
      </w:r>
      <w:r>
        <w:rPr>
          <w:sz w:val="24"/>
        </w:rPr>
        <w:t>the</w:t>
      </w:r>
      <w:r>
        <w:rPr>
          <w:spacing w:val="-6"/>
          <w:sz w:val="24"/>
        </w:rPr>
        <w:t xml:space="preserve"> </w:t>
      </w:r>
      <w:r>
        <w:rPr>
          <w:sz w:val="24"/>
        </w:rPr>
        <w:t>.then</w:t>
      </w:r>
      <w:r>
        <w:rPr>
          <w:spacing w:val="-6"/>
          <w:sz w:val="24"/>
        </w:rPr>
        <w:t xml:space="preserve"> </w:t>
      </w:r>
      <w:r>
        <w:rPr>
          <w:sz w:val="24"/>
        </w:rPr>
        <w:t>block,</w:t>
      </w:r>
      <w:r>
        <w:rPr>
          <w:spacing w:val="-6"/>
          <w:sz w:val="24"/>
        </w:rPr>
        <w:t xml:space="preserve"> </w:t>
      </w:r>
      <w:r>
        <w:rPr>
          <w:sz w:val="24"/>
        </w:rPr>
        <w:t>the</w:t>
      </w:r>
      <w:r>
        <w:rPr>
          <w:spacing w:val="-6"/>
          <w:sz w:val="24"/>
        </w:rPr>
        <w:t xml:space="preserve"> </w:t>
      </w:r>
      <w:r>
        <w:rPr>
          <w:sz w:val="24"/>
        </w:rPr>
        <w:t>code</w:t>
      </w:r>
      <w:r>
        <w:rPr>
          <w:spacing w:val="-6"/>
          <w:sz w:val="24"/>
        </w:rPr>
        <w:t xml:space="preserve"> </w:t>
      </w:r>
      <w:r>
        <w:rPr>
          <w:sz w:val="24"/>
        </w:rPr>
        <w:t>retrieves</w:t>
      </w:r>
      <w:r>
        <w:rPr>
          <w:spacing w:val="-6"/>
          <w:sz w:val="24"/>
        </w:rPr>
        <w:t xml:space="preserve"> </w:t>
      </w:r>
      <w:r>
        <w:rPr>
          <w:sz w:val="24"/>
        </w:rPr>
        <w:t>the</w:t>
      </w:r>
      <w:r>
        <w:rPr>
          <w:spacing w:val="-6"/>
          <w:sz w:val="24"/>
        </w:rPr>
        <w:t xml:space="preserve"> </w:t>
      </w:r>
      <w:r>
        <w:rPr>
          <w:sz w:val="24"/>
        </w:rPr>
        <w:t>first</w:t>
      </w:r>
      <w:r>
        <w:rPr>
          <w:spacing w:val="-6"/>
          <w:sz w:val="24"/>
        </w:rPr>
        <w:t xml:space="preserve"> </w:t>
      </w:r>
      <w:r>
        <w:rPr>
          <w:sz w:val="24"/>
        </w:rPr>
        <w:t>recipe</w:t>
      </w:r>
      <w:r>
        <w:rPr>
          <w:spacing w:val="-6"/>
          <w:sz w:val="24"/>
        </w:rPr>
        <w:t xml:space="preserve"> </w:t>
      </w:r>
      <w:r>
        <w:rPr>
          <w:sz w:val="24"/>
        </w:rPr>
        <w:t>from the data.meals array in the response and updates the React component's state using the setRecipie</w:t>
      </w:r>
      <w:r>
        <w:rPr>
          <w:spacing w:val="-5"/>
          <w:sz w:val="24"/>
        </w:rPr>
        <w:t xml:space="preserve"> </w:t>
      </w:r>
      <w:r>
        <w:rPr>
          <w:sz w:val="24"/>
        </w:rPr>
        <w:t>function.</w:t>
      </w:r>
      <w:r>
        <w:rPr>
          <w:spacing w:val="-5"/>
          <w:sz w:val="24"/>
        </w:rPr>
        <w:t xml:space="preserve"> </w:t>
      </w:r>
      <w:r>
        <w:rPr>
          <w:sz w:val="24"/>
        </w:rPr>
        <w:t>This</w:t>
      </w:r>
      <w:r>
        <w:rPr>
          <w:spacing w:val="-5"/>
          <w:sz w:val="24"/>
        </w:rPr>
        <w:t xml:space="preserve"> </w:t>
      </w:r>
      <w:r>
        <w:rPr>
          <w:sz w:val="24"/>
        </w:rPr>
        <w:t>function,</w:t>
      </w:r>
      <w:r>
        <w:rPr>
          <w:spacing w:val="-5"/>
          <w:sz w:val="24"/>
        </w:rPr>
        <w:t xml:space="preserve"> </w:t>
      </w:r>
      <w:r>
        <w:rPr>
          <w:sz w:val="24"/>
        </w:rPr>
        <w:t>associated</w:t>
      </w:r>
      <w:r>
        <w:rPr>
          <w:spacing w:val="-5"/>
          <w:sz w:val="24"/>
        </w:rPr>
        <w:t xml:space="preserve"> </w:t>
      </w:r>
      <w:r>
        <w:rPr>
          <w:sz w:val="24"/>
        </w:rPr>
        <w:t>with</w:t>
      </w:r>
      <w:r>
        <w:rPr>
          <w:spacing w:val="-5"/>
          <w:sz w:val="24"/>
        </w:rPr>
        <w:t xml:space="preserve"> </w:t>
      </w:r>
      <w:r>
        <w:rPr>
          <w:sz w:val="24"/>
        </w:rPr>
        <w:t>the</w:t>
      </w:r>
      <w:r>
        <w:rPr>
          <w:spacing w:val="-5"/>
          <w:sz w:val="24"/>
        </w:rPr>
        <w:t xml:space="preserve"> </w:t>
      </w:r>
      <w:r>
        <w:rPr>
          <w:sz w:val="24"/>
        </w:rPr>
        <w:t>useState</w:t>
      </w:r>
      <w:r>
        <w:rPr>
          <w:spacing w:val="-5"/>
          <w:sz w:val="24"/>
        </w:rPr>
        <w:t xml:space="preserve"> </w:t>
      </w:r>
      <w:r>
        <w:rPr>
          <w:sz w:val="24"/>
        </w:rPr>
        <w:t>hook,</w:t>
      </w:r>
      <w:r>
        <w:rPr>
          <w:spacing w:val="-5"/>
          <w:sz w:val="24"/>
        </w:rPr>
        <w:t xml:space="preserve"> </w:t>
      </w:r>
      <w:r>
        <w:rPr>
          <w:sz w:val="24"/>
        </w:rPr>
        <w:t>allows</w:t>
      </w:r>
      <w:r>
        <w:rPr>
          <w:spacing w:val="-5"/>
          <w:sz w:val="24"/>
        </w:rPr>
        <w:t xml:space="preserve"> </w:t>
      </w:r>
      <w:r>
        <w:rPr>
          <w:sz w:val="24"/>
        </w:rPr>
        <w:t>for</w:t>
      </w:r>
      <w:r>
        <w:rPr>
          <w:spacing w:val="-5"/>
          <w:sz w:val="24"/>
        </w:rPr>
        <w:t xml:space="preserve"> </w:t>
      </w:r>
      <w:r>
        <w:rPr>
          <w:sz w:val="24"/>
        </w:rPr>
        <w:t>modification</w:t>
      </w:r>
      <w:r>
        <w:rPr>
          <w:spacing w:val="-5"/>
          <w:sz w:val="24"/>
        </w:rPr>
        <w:t xml:space="preserve"> </w:t>
      </w:r>
      <w:r>
        <w:rPr>
          <w:sz w:val="24"/>
        </w:rPr>
        <w:t>of the recipie state variable. By calling setRecipie(response.data.meals[0]),</w:t>
      </w:r>
      <w:r>
        <w:rPr>
          <w:spacing w:val="-8"/>
          <w:sz w:val="24"/>
        </w:rPr>
        <w:t xml:space="preserve"> </w:t>
      </w:r>
      <w:r>
        <w:rPr>
          <w:sz w:val="24"/>
        </w:rPr>
        <w:t>the</w:t>
      </w:r>
      <w:r>
        <w:rPr>
          <w:spacing w:val="-8"/>
          <w:sz w:val="24"/>
        </w:rPr>
        <w:t xml:space="preserve"> </w:t>
      </w:r>
      <w:r>
        <w:rPr>
          <w:sz w:val="24"/>
        </w:rPr>
        <w:t>component's</w:t>
      </w:r>
      <w:r>
        <w:rPr>
          <w:spacing w:val="-8"/>
          <w:sz w:val="24"/>
        </w:rPr>
        <w:t xml:space="preserve"> </w:t>
      </w:r>
      <w:r>
        <w:rPr>
          <w:sz w:val="24"/>
        </w:rPr>
        <w:t xml:space="preserve">state is updated with the fetched recipe data, effectively making it available for use throughout the </w:t>
      </w:r>
      <w:r>
        <w:rPr>
          <w:spacing w:val="-2"/>
          <w:sz w:val="24"/>
        </w:rPr>
        <w:t>component.</w:t>
      </w:r>
    </w:p>
    <w:p w14:paraId="0A32FF6A">
      <w:pPr>
        <w:pStyle w:val="11"/>
        <w:numPr>
          <w:ilvl w:val="0"/>
          <w:numId w:val="7"/>
        </w:numPr>
        <w:tabs>
          <w:tab w:val="left" w:pos="743"/>
        </w:tabs>
        <w:spacing w:before="0" w:after="0" w:line="240" w:lineRule="auto"/>
        <w:ind w:left="743" w:right="48" w:hanging="360"/>
        <w:jc w:val="both"/>
        <w:rPr>
          <w:sz w:val="24"/>
        </w:rPr>
      </w:pPr>
      <w:r>
        <w:rPr>
          <w:sz w:val="24"/>
        </w:rPr>
        <w:t>An optional error handling mechanism is incorporated using the .catch block. This block is designed to manage any errors that might arise during the API request. If an error occurs,</w:t>
      </w:r>
      <w:r>
        <w:rPr>
          <w:spacing w:val="-4"/>
          <w:sz w:val="24"/>
        </w:rPr>
        <w:t xml:space="preserve"> </w:t>
      </w:r>
      <w:r>
        <w:rPr>
          <w:sz w:val="24"/>
        </w:rPr>
        <w:t>the</w:t>
      </w:r>
    </w:p>
    <w:p w14:paraId="34EAC3B7">
      <w:pPr>
        <w:pStyle w:val="6"/>
        <w:ind w:left="743" w:right="53"/>
        <w:jc w:val="both"/>
        <w:rPr>
          <w:rFonts w:ascii="Arial MT" w:hAnsi="Arial MT"/>
          <w:sz w:val="24"/>
        </w:rPr>
      </w:pPr>
      <w:r>
        <w:t>.catch block logs the error details to the console using the console.error method. This rudimentary error handling mechanism provides a way</w:t>
      </w:r>
      <w:r>
        <w:rPr>
          <w:spacing w:val="-5"/>
        </w:rPr>
        <w:t xml:space="preserve"> </w:t>
      </w:r>
      <w:r>
        <w:t>to</w:t>
      </w:r>
      <w:r>
        <w:rPr>
          <w:spacing w:val="-5"/>
        </w:rPr>
        <w:t xml:space="preserve"> </w:t>
      </w:r>
      <w:r>
        <w:t>identify</w:t>
      </w:r>
      <w:r>
        <w:rPr>
          <w:spacing w:val="-5"/>
        </w:rPr>
        <w:t xml:space="preserve"> </w:t>
      </w:r>
      <w:r>
        <w:t>and</w:t>
      </w:r>
      <w:r>
        <w:rPr>
          <w:spacing w:val="-5"/>
        </w:rPr>
        <w:t xml:space="preserve"> </w:t>
      </w:r>
      <w:r>
        <w:t>address</w:t>
      </w:r>
      <w:r>
        <w:rPr>
          <w:spacing w:val="-5"/>
        </w:rPr>
        <w:t xml:space="preserve"> </w:t>
      </w:r>
      <w:r>
        <w:t>potential</w:t>
      </w:r>
      <w:r>
        <w:rPr>
          <w:spacing w:val="-5"/>
        </w:rPr>
        <w:t xml:space="preserve"> </w:t>
      </w:r>
      <w:r>
        <w:t>issues during the data fetching process.</w:t>
      </w:r>
    </w:p>
    <w:p w14:paraId="511B0656">
      <w:pPr>
        <w:pStyle w:val="6"/>
        <w:rPr>
          <w:rFonts w:ascii="Arial MT"/>
        </w:rPr>
      </w:pPr>
    </w:p>
    <w:p w14:paraId="4B4F9064">
      <w:pPr>
        <w:pStyle w:val="6"/>
        <w:spacing w:before="243"/>
        <w:rPr>
          <w:rFonts w:ascii="Arial MT"/>
        </w:rPr>
      </w:pPr>
    </w:p>
    <w:p w14:paraId="632038CE">
      <w:pPr>
        <w:pStyle w:val="6"/>
        <w:spacing w:before="243"/>
        <w:rPr>
          <w:rFonts w:ascii="Arial MT"/>
        </w:rPr>
      </w:pPr>
    </w:p>
    <w:p w14:paraId="7234DA0C">
      <w:pPr>
        <w:pStyle w:val="6"/>
        <w:spacing w:before="243"/>
        <w:rPr>
          <w:rFonts w:ascii="Arial MT"/>
        </w:rPr>
      </w:pPr>
    </w:p>
    <w:p w14:paraId="57BF0C8E">
      <w:pPr>
        <w:pStyle w:val="6"/>
        <w:spacing w:before="243"/>
        <w:rPr>
          <w:rFonts w:ascii="Arial MT"/>
        </w:rPr>
      </w:pPr>
    </w:p>
    <w:p w14:paraId="64ADFAD0">
      <w:pPr>
        <w:pStyle w:val="6"/>
        <w:spacing w:before="243"/>
        <w:rPr>
          <w:rFonts w:ascii="Arial MT"/>
        </w:rPr>
      </w:pPr>
    </w:p>
    <w:p w14:paraId="50037DCA">
      <w:pPr>
        <w:pStyle w:val="6"/>
        <w:spacing w:before="243"/>
        <w:rPr>
          <w:rFonts w:ascii="Arial MT"/>
        </w:rPr>
      </w:pPr>
    </w:p>
    <w:p w14:paraId="5E9FF664">
      <w:pPr>
        <w:pStyle w:val="2"/>
      </w:pPr>
      <w:r>
        <w:t>User</w:t>
      </w:r>
      <w:r>
        <w:rPr>
          <w:spacing w:val="-11"/>
        </w:rPr>
        <w:t xml:space="preserve"> </w:t>
      </w:r>
      <w:r>
        <w:t>Interface</w:t>
      </w:r>
      <w:r>
        <w:rPr>
          <w:spacing w:val="-11"/>
        </w:rPr>
        <w:t xml:space="preserve"> </w:t>
      </w:r>
      <w:r>
        <w:rPr>
          <w:spacing w:val="-2"/>
        </w:rPr>
        <w:t>snips:</w:t>
      </w:r>
    </w:p>
    <w:p w14:paraId="625A83A1">
      <w:pPr>
        <w:pStyle w:val="3"/>
        <w:numPr>
          <w:ilvl w:val="1"/>
          <w:numId w:val="7"/>
        </w:numPr>
        <w:tabs>
          <w:tab w:val="left" w:pos="1128"/>
        </w:tabs>
        <w:spacing w:before="315" w:after="0" w:line="240" w:lineRule="auto"/>
        <w:ind w:left="1128" w:right="0" w:hanging="355"/>
        <w:jc w:val="left"/>
        <w:rPr>
          <w:rFonts w:ascii="MS PGothic" w:hAnsi="MS PGothic"/>
          <w:b w:val="0"/>
          <w:sz w:val="28"/>
        </w:rPr>
      </w:pPr>
      <w:r>
        <w:t>Hero</w:t>
      </w:r>
      <w:r>
        <w:rPr>
          <w:spacing w:val="-3"/>
        </w:rPr>
        <w:t xml:space="preserve"> </w:t>
      </w:r>
      <w:r>
        <w:rPr>
          <w:spacing w:val="-2"/>
        </w:rPr>
        <w:t>components</w:t>
      </w:r>
    </w:p>
    <w:p w14:paraId="284B18A0">
      <w:pPr>
        <w:pStyle w:val="3"/>
        <w:spacing w:after="0" w:line="240" w:lineRule="auto"/>
        <w:ind w:left="0" w:leftChars="0" w:firstLine="0" w:firstLineChars="0"/>
        <w:jc w:val="left"/>
        <w:rPr>
          <w:rFonts w:ascii="MS PGothic" w:hAnsi="MS PGothic"/>
          <w:b w:val="0"/>
          <w:sz w:val="28"/>
        </w:rPr>
      </w:pPr>
    </w:p>
    <w:p w14:paraId="788CD9EE">
      <w:pPr>
        <w:pStyle w:val="6"/>
        <w:spacing w:before="36"/>
        <w:ind w:left="773" w:right="154"/>
      </w:pPr>
      <w:r>
        <w:t>The</w:t>
      </w:r>
      <w:r>
        <w:rPr>
          <w:spacing w:val="-5"/>
        </w:rPr>
        <w:t xml:space="preserve"> </w:t>
      </w:r>
      <w:r>
        <w:t>hero</w:t>
      </w:r>
      <w:r>
        <w:rPr>
          <w:spacing w:val="-5"/>
        </w:rPr>
        <w:t xml:space="preserve"> </w:t>
      </w:r>
      <w:r>
        <w:t>component</w:t>
      </w:r>
      <w:r>
        <w:rPr>
          <w:spacing w:val="-5"/>
        </w:rPr>
        <w:t xml:space="preserve"> </w:t>
      </w:r>
      <w:r>
        <w:t>of</w:t>
      </w:r>
      <w:r>
        <w:rPr>
          <w:spacing w:val="-5"/>
        </w:rPr>
        <w:t xml:space="preserve"> </w:t>
      </w:r>
      <w:r>
        <w:t>the</w:t>
      </w:r>
      <w:r>
        <w:rPr>
          <w:spacing w:val="-5"/>
        </w:rPr>
        <w:t xml:space="preserve"> </w:t>
      </w:r>
      <w:r>
        <w:t>application</w:t>
      </w:r>
      <w:r>
        <w:rPr>
          <w:spacing w:val="-5"/>
        </w:rPr>
        <w:t xml:space="preserve"> </w:t>
      </w:r>
      <w:r>
        <w:t>provides</w:t>
      </w:r>
      <w:r>
        <w:rPr>
          <w:spacing w:val="-5"/>
        </w:rPr>
        <w:t xml:space="preserve"> </w:t>
      </w:r>
      <w:r>
        <w:t>a</w:t>
      </w:r>
      <w:r>
        <w:rPr>
          <w:spacing w:val="-5"/>
        </w:rPr>
        <w:t xml:space="preserve"> </w:t>
      </w:r>
      <w:r>
        <w:t>brief</w:t>
      </w:r>
      <w:r>
        <w:rPr>
          <w:spacing w:val="-5"/>
        </w:rPr>
        <w:t xml:space="preserve"> </w:t>
      </w:r>
      <w:r>
        <w:t>description</w:t>
      </w:r>
      <w:r>
        <w:rPr>
          <w:spacing w:val="-5"/>
        </w:rPr>
        <w:t xml:space="preserve"> </w:t>
      </w:r>
      <w:r>
        <w:t>about</w:t>
      </w:r>
      <w:r>
        <w:rPr>
          <w:spacing w:val="-5"/>
        </w:rPr>
        <w:t xml:space="preserve"> </w:t>
      </w:r>
      <w:r>
        <w:t>our</w:t>
      </w:r>
      <w:r>
        <w:rPr>
          <w:spacing w:val="-5"/>
        </w:rPr>
        <w:t xml:space="preserve"> </w:t>
      </w:r>
      <w:r>
        <w:t>application</w:t>
      </w:r>
      <w:r>
        <w:rPr>
          <w:spacing w:val="-5"/>
        </w:rPr>
        <w:t xml:space="preserve"> </w:t>
      </w:r>
      <w:r>
        <w:t>and a button to view more recipes.</w:t>
      </w:r>
    </w:p>
    <w:p w14:paraId="774A55DB">
      <w:pPr>
        <w:pStyle w:val="6"/>
        <w:spacing w:before="10"/>
        <w:rPr>
          <w:sz w:val="10"/>
        </w:rPr>
      </w:pPr>
      <w:r>
        <w:rPr>
          <w:sz w:val="10"/>
        </w:rPr>
        <w:drawing>
          <wp:anchor distT="0" distB="0" distL="0" distR="0" simplePos="0" relativeHeight="251661312" behindDoc="1" locked="0" layoutInCell="1" allowOverlap="1">
            <wp:simplePos x="0" y="0"/>
            <wp:positionH relativeFrom="page">
              <wp:posOffset>1520190</wp:posOffset>
            </wp:positionH>
            <wp:positionV relativeFrom="paragraph">
              <wp:posOffset>99695</wp:posOffset>
            </wp:positionV>
            <wp:extent cx="5134610" cy="2386965"/>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5134894" cy="2386774"/>
                    </a:xfrm>
                    <a:prstGeom prst="rect">
                      <a:avLst/>
                    </a:prstGeom>
                  </pic:spPr>
                </pic:pic>
              </a:graphicData>
            </a:graphic>
          </wp:anchor>
        </w:drawing>
      </w:r>
    </w:p>
    <w:p w14:paraId="13992E9F">
      <w:pPr>
        <w:pStyle w:val="6"/>
      </w:pPr>
    </w:p>
    <w:p w14:paraId="3280365A">
      <w:pPr>
        <w:pStyle w:val="6"/>
      </w:pPr>
    </w:p>
    <w:p w14:paraId="545ACEC0">
      <w:pPr>
        <w:pStyle w:val="6"/>
        <w:spacing w:before="147"/>
      </w:pPr>
    </w:p>
    <w:p w14:paraId="6D4DE25B">
      <w:pPr>
        <w:pStyle w:val="3"/>
        <w:numPr>
          <w:ilvl w:val="1"/>
          <w:numId w:val="7"/>
        </w:numPr>
        <w:tabs>
          <w:tab w:val="left" w:pos="1128"/>
        </w:tabs>
        <w:spacing w:before="0" w:after="0" w:line="240" w:lineRule="auto"/>
        <w:ind w:left="1128" w:right="0" w:hanging="355"/>
        <w:jc w:val="left"/>
        <w:rPr>
          <w:rFonts w:ascii="Segoe UI Symbol" w:hAnsi="Segoe UI Symbol"/>
          <w:b w:val="0"/>
          <w:sz w:val="28"/>
        </w:rPr>
      </w:pPr>
      <w:r>
        <w:t>Popular</w:t>
      </w:r>
      <w:r>
        <w:rPr>
          <w:spacing w:val="-4"/>
        </w:rPr>
        <w:t xml:space="preserve"> </w:t>
      </w:r>
      <w:r>
        <w:rPr>
          <w:spacing w:val="-2"/>
        </w:rPr>
        <w:t>categories</w:t>
      </w:r>
    </w:p>
    <w:p w14:paraId="459D5E12">
      <w:pPr>
        <w:pStyle w:val="6"/>
        <w:spacing w:before="94"/>
        <w:ind w:left="773"/>
      </w:pPr>
      <w:r>
        <w:t>This</w:t>
      </w:r>
      <w:r>
        <w:rPr>
          <w:spacing w:val="-3"/>
        </w:rPr>
        <w:t xml:space="preserve"> </w:t>
      </w:r>
      <w:r>
        <w:t>component</w:t>
      </w:r>
      <w:r>
        <w:rPr>
          <w:spacing w:val="-3"/>
        </w:rPr>
        <w:t xml:space="preserve"> </w:t>
      </w:r>
      <w:r>
        <w:t>contains</w:t>
      </w:r>
      <w:r>
        <w:rPr>
          <w:spacing w:val="-3"/>
        </w:rPr>
        <w:t xml:space="preserve"> </w:t>
      </w:r>
      <w:r>
        <w:t>all</w:t>
      </w:r>
      <w:r>
        <w:rPr>
          <w:spacing w:val="-3"/>
        </w:rPr>
        <w:t xml:space="preserve"> </w:t>
      </w:r>
      <w:r>
        <w:t>the</w:t>
      </w:r>
      <w:r>
        <w:rPr>
          <w:spacing w:val="-3"/>
        </w:rPr>
        <w:t xml:space="preserve"> </w:t>
      </w:r>
      <w:r>
        <w:t>popular</w:t>
      </w:r>
      <w:r>
        <w:rPr>
          <w:spacing w:val="-3"/>
        </w:rPr>
        <w:t xml:space="preserve"> </w:t>
      </w:r>
      <w:r>
        <w:t>categories</w:t>
      </w:r>
      <w:r>
        <w:rPr>
          <w:spacing w:val="-3"/>
        </w:rPr>
        <w:t xml:space="preserve"> </w:t>
      </w:r>
      <w:r>
        <w:t>of</w:t>
      </w:r>
      <w:r>
        <w:rPr>
          <w:spacing w:val="-2"/>
        </w:rPr>
        <w:t xml:space="preserve"> recipes..</w:t>
      </w:r>
    </w:p>
    <w:p w14:paraId="51EA54DC">
      <w:pPr>
        <w:pStyle w:val="6"/>
        <w:ind w:left="1058"/>
        <w:rPr>
          <w:sz w:val="20"/>
        </w:rPr>
      </w:pPr>
      <w:r>
        <w:rPr>
          <w:sz w:val="20"/>
        </w:rPr>
        <w:drawing>
          <wp:inline distT="0" distB="0" distL="0" distR="0">
            <wp:extent cx="4556125" cy="2092960"/>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4556311" cy="2093214"/>
                    </a:xfrm>
                    <a:prstGeom prst="rect">
                      <a:avLst/>
                    </a:prstGeom>
                  </pic:spPr>
                </pic:pic>
              </a:graphicData>
            </a:graphic>
          </wp:inline>
        </w:drawing>
      </w:r>
    </w:p>
    <w:p w14:paraId="3125AFDD">
      <w:pPr>
        <w:pStyle w:val="6"/>
        <w:spacing w:before="268"/>
      </w:pPr>
    </w:p>
    <w:p w14:paraId="3CADBD01">
      <w:pPr>
        <w:pStyle w:val="6"/>
        <w:spacing w:before="268"/>
      </w:pPr>
    </w:p>
    <w:p w14:paraId="3648DE67">
      <w:pPr>
        <w:pStyle w:val="6"/>
        <w:spacing w:before="268"/>
      </w:pPr>
    </w:p>
    <w:p w14:paraId="71AF343C">
      <w:pPr>
        <w:pStyle w:val="6"/>
        <w:spacing w:before="268"/>
      </w:pPr>
    </w:p>
    <w:p w14:paraId="6BBFC1C3">
      <w:pPr>
        <w:pStyle w:val="6"/>
        <w:spacing w:before="268"/>
      </w:pPr>
    </w:p>
    <w:p w14:paraId="01653A3B">
      <w:pPr>
        <w:pStyle w:val="6"/>
        <w:spacing w:before="268"/>
      </w:pPr>
    </w:p>
    <w:p w14:paraId="305E343E">
      <w:pPr>
        <w:pStyle w:val="6"/>
        <w:spacing w:before="268"/>
      </w:pPr>
    </w:p>
    <w:p w14:paraId="3AE1BC79">
      <w:pPr>
        <w:pStyle w:val="6"/>
        <w:spacing w:before="268"/>
      </w:pPr>
    </w:p>
    <w:p w14:paraId="7795F1C6">
      <w:pPr>
        <w:pStyle w:val="3"/>
        <w:numPr>
          <w:ilvl w:val="1"/>
          <w:numId w:val="7"/>
        </w:numPr>
        <w:tabs>
          <w:tab w:val="left" w:pos="1098"/>
        </w:tabs>
        <w:spacing w:before="0" w:after="0" w:line="240" w:lineRule="auto"/>
        <w:ind w:left="1098" w:right="0" w:hanging="355"/>
        <w:jc w:val="left"/>
        <w:rPr>
          <w:rFonts w:ascii="Segoe UI Symbol" w:hAnsi="Segoe UI Symbol"/>
          <w:b w:val="0"/>
          <w:sz w:val="28"/>
        </w:rPr>
      </w:pPr>
      <w:r>
        <w:rPr>
          <w:spacing w:val="-2"/>
        </w:rPr>
        <w:t>Trending</w:t>
      </w:r>
      <w:r>
        <w:t xml:space="preserve"> </w:t>
      </w:r>
      <w:r>
        <w:rPr>
          <w:spacing w:val="-2"/>
        </w:rPr>
        <w:t>Dishes</w:t>
      </w:r>
    </w:p>
    <w:p w14:paraId="79E5F665">
      <w:pPr>
        <w:pStyle w:val="6"/>
        <w:spacing w:before="29"/>
        <w:ind w:right="104"/>
        <w:jc w:val="center"/>
      </w:pPr>
      <w:r>
        <w:t>This</w:t>
      </w:r>
      <w:r>
        <w:rPr>
          <w:spacing w:val="-2"/>
        </w:rPr>
        <w:t xml:space="preserve"> </w:t>
      </w:r>
      <w:r>
        <w:t>component</w:t>
      </w:r>
      <w:r>
        <w:rPr>
          <w:spacing w:val="-2"/>
        </w:rPr>
        <w:t xml:space="preserve"> </w:t>
      </w:r>
      <w:r>
        <w:t>contains</w:t>
      </w:r>
      <w:r>
        <w:rPr>
          <w:spacing w:val="-2"/>
        </w:rPr>
        <w:t xml:space="preserve"> </w:t>
      </w:r>
      <w:r>
        <w:t>some</w:t>
      </w:r>
      <w:r>
        <w:rPr>
          <w:spacing w:val="-1"/>
        </w:rPr>
        <w:t xml:space="preserve"> </w:t>
      </w:r>
      <w:r>
        <w:t>of</w:t>
      </w:r>
      <w:r>
        <w:rPr>
          <w:spacing w:val="-2"/>
        </w:rPr>
        <w:t xml:space="preserve"> </w:t>
      </w:r>
      <w:r>
        <w:t>the</w:t>
      </w:r>
      <w:r>
        <w:rPr>
          <w:spacing w:val="-2"/>
        </w:rPr>
        <w:t xml:space="preserve"> </w:t>
      </w:r>
      <w:r>
        <w:t>trending</w:t>
      </w:r>
      <w:r>
        <w:rPr>
          <w:spacing w:val="-1"/>
        </w:rPr>
        <w:t xml:space="preserve"> </w:t>
      </w:r>
      <w:r>
        <w:t>dishes</w:t>
      </w:r>
      <w:r>
        <w:rPr>
          <w:spacing w:val="-2"/>
        </w:rPr>
        <w:t xml:space="preserve"> </w:t>
      </w:r>
      <w:r>
        <w:t>in</w:t>
      </w:r>
      <w:r>
        <w:rPr>
          <w:spacing w:val="-2"/>
        </w:rPr>
        <w:t xml:space="preserve"> </w:t>
      </w:r>
      <w:r>
        <w:t>this</w:t>
      </w:r>
      <w:r>
        <w:rPr>
          <w:spacing w:val="-1"/>
        </w:rPr>
        <w:t xml:space="preserve"> </w:t>
      </w:r>
      <w:r>
        <w:rPr>
          <w:spacing w:val="-2"/>
        </w:rPr>
        <w:t>application.</w:t>
      </w:r>
    </w:p>
    <w:p w14:paraId="505E609F">
      <w:pPr>
        <w:pStyle w:val="6"/>
        <w:spacing w:after="0"/>
        <w:jc w:val="center"/>
      </w:pPr>
    </w:p>
    <w:p w14:paraId="5AF2F3E7">
      <w:pPr>
        <w:pStyle w:val="6"/>
        <w:ind w:left="1493"/>
        <w:rPr>
          <w:sz w:val="20"/>
        </w:rPr>
      </w:pPr>
      <w:bookmarkStart w:id="0" w:name="_GoBack"/>
      <w:bookmarkEnd w:id="0"/>
      <w:r>
        <w:rPr>
          <w:sz w:val="20"/>
        </w:rPr>
        <w:drawing>
          <wp:inline distT="0" distB="0" distL="0" distR="0">
            <wp:extent cx="4488815" cy="2044065"/>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4489301" cy="2044065"/>
                    </a:xfrm>
                    <a:prstGeom prst="rect">
                      <a:avLst/>
                    </a:prstGeom>
                  </pic:spPr>
                </pic:pic>
              </a:graphicData>
            </a:graphic>
          </wp:inline>
        </w:drawing>
      </w:r>
    </w:p>
    <w:p w14:paraId="321BCD52">
      <w:pPr>
        <w:pStyle w:val="6"/>
        <w:spacing w:before="43"/>
      </w:pPr>
    </w:p>
    <w:p w14:paraId="26BB8CF9">
      <w:pPr>
        <w:pStyle w:val="3"/>
        <w:numPr>
          <w:ilvl w:val="1"/>
          <w:numId w:val="7"/>
        </w:numPr>
        <w:tabs>
          <w:tab w:val="left" w:pos="1128"/>
        </w:tabs>
        <w:spacing w:before="0" w:after="0" w:line="240" w:lineRule="auto"/>
        <w:ind w:left="1128" w:right="0" w:hanging="355"/>
        <w:jc w:val="left"/>
        <w:rPr>
          <w:rFonts w:ascii="Segoe UI Symbol" w:hAnsi="Segoe UI Symbol"/>
          <w:b w:val="0"/>
          <w:sz w:val="28"/>
        </w:rPr>
      </w:pPr>
      <w:r>
        <w:t>News</w:t>
      </w:r>
      <w:r>
        <w:rPr>
          <w:spacing w:val="-6"/>
        </w:rPr>
        <w:t xml:space="preserve"> </w:t>
      </w:r>
      <w:r>
        <w:rPr>
          <w:spacing w:val="-2"/>
        </w:rPr>
        <w:t>Letter</w:t>
      </w:r>
    </w:p>
    <w:p w14:paraId="2E50C99F">
      <w:pPr>
        <w:pStyle w:val="6"/>
        <w:spacing w:before="72" w:line="199" w:lineRule="auto"/>
        <w:ind w:left="773" w:right="1051"/>
      </w:pPr>
      <w:r>
        <w:t>The</w:t>
      </w:r>
      <w:r>
        <w:rPr>
          <w:spacing w:val="-6"/>
        </w:rPr>
        <w:t xml:space="preserve"> </w:t>
      </w:r>
      <w:r>
        <w:t>news</w:t>
      </w:r>
      <w:r>
        <w:rPr>
          <w:spacing w:val="-6"/>
        </w:rPr>
        <w:t xml:space="preserve"> </w:t>
      </w:r>
      <w:r>
        <w:t>letter</w:t>
      </w:r>
      <w:r>
        <w:rPr>
          <w:spacing w:val="-6"/>
        </w:rPr>
        <w:t xml:space="preserve"> </w:t>
      </w:r>
      <w:r>
        <w:t>component</w:t>
      </w:r>
      <w:r>
        <w:rPr>
          <w:spacing w:val="-6"/>
        </w:rPr>
        <w:t xml:space="preserve"> </w:t>
      </w:r>
      <w:r>
        <w:t>provides</w:t>
      </w:r>
      <w:r>
        <w:rPr>
          <w:spacing w:val="-6"/>
        </w:rPr>
        <w:t xml:space="preserve"> </w:t>
      </w:r>
      <w:r>
        <w:t>an</w:t>
      </w:r>
      <w:r>
        <w:rPr>
          <w:spacing w:val="-6"/>
        </w:rPr>
        <w:t xml:space="preserve"> </w:t>
      </w:r>
      <w:r>
        <w:t>email</w:t>
      </w:r>
      <w:r>
        <w:rPr>
          <w:spacing w:val="-6"/>
        </w:rPr>
        <w:t xml:space="preserve"> </w:t>
      </w:r>
      <w:r>
        <w:t>input</w:t>
      </w:r>
      <w:r>
        <w:rPr>
          <w:spacing w:val="-6"/>
        </w:rPr>
        <w:t xml:space="preserve"> </w:t>
      </w:r>
      <w:r>
        <w:t>to</w:t>
      </w:r>
      <w:r>
        <w:rPr>
          <w:spacing w:val="-6"/>
        </w:rPr>
        <w:t xml:space="preserve"> </w:t>
      </w:r>
      <w:r>
        <w:t>subscribe</w:t>
      </w:r>
      <w:r>
        <w:rPr>
          <w:spacing w:val="-6"/>
        </w:rPr>
        <w:t xml:space="preserve"> </w:t>
      </w:r>
      <w:r>
        <w:t>for</w:t>
      </w:r>
      <w:r>
        <w:rPr>
          <w:spacing w:val="-6"/>
        </w:rPr>
        <w:t xml:space="preserve"> </w:t>
      </w:r>
      <w:r>
        <w:t>the</w:t>
      </w:r>
      <w:r>
        <w:rPr>
          <w:spacing w:val="-6"/>
        </w:rPr>
        <w:t xml:space="preserve"> </w:t>
      </w:r>
      <w:r>
        <w:t xml:space="preserve">recipe </w:t>
      </w:r>
      <w:r>
        <w:rPr>
          <w:spacing w:val="-2"/>
        </w:rPr>
        <w:t>newsletters.</w:t>
      </w:r>
    </w:p>
    <w:p w14:paraId="00A6CB1B">
      <w:pPr>
        <w:pStyle w:val="6"/>
        <w:ind w:left="1493"/>
        <w:rPr>
          <w:sz w:val="20"/>
        </w:rPr>
      </w:pPr>
      <w:r>
        <w:rPr>
          <w:sz w:val="20"/>
        </w:rPr>
        <w:drawing>
          <wp:inline distT="0" distB="0" distL="0" distR="0">
            <wp:extent cx="4478655" cy="2015490"/>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4479176" cy="2015871"/>
                    </a:xfrm>
                    <a:prstGeom prst="rect">
                      <a:avLst/>
                    </a:prstGeom>
                  </pic:spPr>
                </pic:pic>
              </a:graphicData>
            </a:graphic>
          </wp:inline>
        </w:drawing>
      </w:r>
    </w:p>
    <w:p w14:paraId="5A420223">
      <w:pPr>
        <w:pStyle w:val="6"/>
      </w:pPr>
    </w:p>
    <w:p w14:paraId="7F52C66B">
      <w:pPr>
        <w:pStyle w:val="6"/>
      </w:pPr>
    </w:p>
    <w:p w14:paraId="21FCF327">
      <w:pPr>
        <w:pStyle w:val="6"/>
      </w:pPr>
    </w:p>
    <w:p w14:paraId="41EF5266">
      <w:pPr>
        <w:pStyle w:val="6"/>
        <w:spacing w:before="223"/>
      </w:pPr>
    </w:p>
    <w:p w14:paraId="113AFFAE">
      <w:pPr>
        <w:pStyle w:val="3"/>
        <w:numPr>
          <w:ilvl w:val="1"/>
          <w:numId w:val="7"/>
        </w:numPr>
        <w:tabs>
          <w:tab w:val="left" w:pos="1063"/>
        </w:tabs>
        <w:spacing w:before="0" w:after="0" w:line="240" w:lineRule="auto"/>
        <w:ind w:left="1063" w:right="0" w:hanging="305"/>
        <w:jc w:val="left"/>
        <w:rPr>
          <w:rFonts w:ascii="MS PGothic" w:hAnsi="MS PGothic"/>
          <w:b w:val="0"/>
        </w:rPr>
      </w:pPr>
      <w:r>
        <w:t>Category</w:t>
      </w:r>
      <w:r>
        <w:rPr>
          <w:spacing w:val="-6"/>
        </w:rPr>
        <w:t xml:space="preserve"> </w:t>
      </w:r>
      <w:r>
        <w:t>dishes</w:t>
      </w:r>
      <w:r>
        <w:rPr>
          <w:spacing w:val="-4"/>
        </w:rPr>
        <w:t xml:space="preserve"> page</w:t>
      </w:r>
    </w:p>
    <w:p w14:paraId="7D5AE0D5">
      <w:pPr>
        <w:pStyle w:val="6"/>
        <w:spacing w:before="74"/>
        <w:ind w:left="758"/>
      </w:pPr>
      <w:r>
        <w:drawing>
          <wp:anchor distT="0" distB="0" distL="0" distR="0" simplePos="0" relativeHeight="251662336" behindDoc="1" locked="0" layoutInCell="1" allowOverlap="1">
            <wp:simplePos x="0" y="0"/>
            <wp:positionH relativeFrom="page">
              <wp:posOffset>1847850</wp:posOffset>
            </wp:positionH>
            <wp:positionV relativeFrom="paragraph">
              <wp:posOffset>248920</wp:posOffset>
            </wp:positionV>
            <wp:extent cx="4252595" cy="1947545"/>
            <wp:effectExtent l="0" t="0" r="0" b="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4252887" cy="1947672"/>
                    </a:xfrm>
                    <a:prstGeom prst="rect">
                      <a:avLst/>
                    </a:prstGeom>
                  </pic:spPr>
                </pic:pic>
              </a:graphicData>
            </a:graphic>
          </wp:anchor>
        </w:drawing>
      </w:r>
      <w:r>
        <w:t>The</w:t>
      </w:r>
      <w:r>
        <w:rPr>
          <w:spacing w:val="-5"/>
        </w:rPr>
        <w:t xml:space="preserve"> </w:t>
      </w:r>
      <w:r>
        <w:t>category</w:t>
      </w:r>
      <w:r>
        <w:rPr>
          <w:spacing w:val="-2"/>
        </w:rPr>
        <w:t xml:space="preserve"> </w:t>
      </w:r>
      <w:r>
        <w:t>page</w:t>
      </w:r>
      <w:r>
        <w:rPr>
          <w:spacing w:val="-2"/>
        </w:rPr>
        <w:t xml:space="preserve"> </w:t>
      </w:r>
      <w:r>
        <w:t>contains</w:t>
      </w:r>
      <w:r>
        <w:rPr>
          <w:spacing w:val="-3"/>
        </w:rPr>
        <w:t xml:space="preserve"> </w:t>
      </w:r>
      <w:r>
        <w:t>the</w:t>
      </w:r>
      <w:r>
        <w:rPr>
          <w:spacing w:val="-2"/>
        </w:rPr>
        <w:t xml:space="preserve"> </w:t>
      </w:r>
      <w:r>
        <w:t>list</w:t>
      </w:r>
      <w:r>
        <w:rPr>
          <w:spacing w:val="-2"/>
        </w:rPr>
        <w:t xml:space="preserve"> </w:t>
      </w:r>
      <w:r>
        <w:t>of</w:t>
      </w:r>
      <w:r>
        <w:rPr>
          <w:spacing w:val="-2"/>
        </w:rPr>
        <w:t xml:space="preserve"> </w:t>
      </w:r>
      <w:r>
        <w:t>dishes</w:t>
      </w:r>
      <w:r>
        <w:rPr>
          <w:spacing w:val="-3"/>
        </w:rPr>
        <w:t xml:space="preserve"> </w:t>
      </w:r>
      <w:r>
        <w:t>under</w:t>
      </w:r>
      <w:r>
        <w:rPr>
          <w:spacing w:val="-2"/>
        </w:rPr>
        <w:t xml:space="preserve"> </w:t>
      </w:r>
      <w:r>
        <w:t>a</w:t>
      </w:r>
      <w:r>
        <w:rPr>
          <w:spacing w:val="-2"/>
        </w:rPr>
        <w:t xml:space="preserve"> </w:t>
      </w:r>
      <w:r>
        <w:t>certain</w:t>
      </w:r>
      <w:r>
        <w:rPr>
          <w:spacing w:val="-2"/>
        </w:rPr>
        <w:t xml:space="preserve"> category.</w:t>
      </w:r>
    </w:p>
    <w:p w14:paraId="6D5C0020">
      <w:pPr>
        <w:pStyle w:val="6"/>
        <w:spacing w:after="0"/>
        <w:sectPr>
          <w:pgSz w:w="11920" w:h="16840"/>
          <w:pgMar w:top="1360" w:right="425" w:bottom="280" w:left="1417" w:header="720" w:footer="720" w:gutter="0"/>
          <w:cols w:space="720" w:num="1"/>
        </w:sectPr>
      </w:pPr>
    </w:p>
    <w:p w14:paraId="06CF3068">
      <w:pPr>
        <w:pStyle w:val="3"/>
        <w:numPr>
          <w:ilvl w:val="1"/>
          <w:numId w:val="7"/>
        </w:numPr>
        <w:tabs>
          <w:tab w:val="left" w:pos="1063"/>
        </w:tabs>
        <w:spacing w:before="18" w:after="0" w:line="240" w:lineRule="auto"/>
        <w:ind w:left="1063" w:right="0" w:hanging="305"/>
        <w:jc w:val="left"/>
        <w:rPr>
          <w:rFonts w:ascii="MS PGothic" w:hAnsi="MS PGothic"/>
          <w:b w:val="0"/>
        </w:rPr>
      </w:pPr>
      <w:r>
        <w:t>Recipe</w:t>
      </w:r>
      <w:r>
        <w:rPr>
          <w:spacing w:val="-6"/>
        </w:rPr>
        <w:t xml:space="preserve"> </w:t>
      </w:r>
      <w:r>
        <w:rPr>
          <w:spacing w:val="-4"/>
        </w:rPr>
        <w:t>page</w:t>
      </w:r>
    </w:p>
    <w:p w14:paraId="1960D9DA">
      <w:pPr>
        <w:pStyle w:val="6"/>
        <w:spacing w:before="101" w:line="204" w:lineRule="auto"/>
        <w:ind w:left="668" w:right="1051"/>
      </w:pPr>
      <w:r>
        <w:t>The</w:t>
      </w:r>
      <w:r>
        <w:rPr>
          <w:spacing w:val="-6"/>
        </w:rPr>
        <w:t xml:space="preserve"> </w:t>
      </w:r>
      <w:r>
        <w:t>images</w:t>
      </w:r>
      <w:r>
        <w:rPr>
          <w:spacing w:val="-6"/>
        </w:rPr>
        <w:t xml:space="preserve"> </w:t>
      </w:r>
      <w:r>
        <w:t>provided</w:t>
      </w:r>
      <w:r>
        <w:rPr>
          <w:spacing w:val="-6"/>
        </w:rPr>
        <w:t xml:space="preserve"> </w:t>
      </w:r>
      <w:r>
        <w:t>below</w:t>
      </w:r>
      <w:r>
        <w:rPr>
          <w:spacing w:val="-6"/>
        </w:rPr>
        <w:t xml:space="preserve"> </w:t>
      </w:r>
      <w:r>
        <w:t>shows</w:t>
      </w:r>
      <w:r>
        <w:rPr>
          <w:spacing w:val="-6"/>
        </w:rPr>
        <w:t xml:space="preserve"> </w:t>
      </w:r>
      <w:r>
        <w:t>the</w:t>
      </w:r>
      <w:r>
        <w:rPr>
          <w:spacing w:val="-6"/>
        </w:rPr>
        <w:t xml:space="preserve"> </w:t>
      </w:r>
      <w:r>
        <w:t>recipe</w:t>
      </w:r>
      <w:r>
        <w:rPr>
          <w:spacing w:val="-6"/>
        </w:rPr>
        <w:t xml:space="preserve"> </w:t>
      </w:r>
      <w:r>
        <w:t>page,</w:t>
      </w:r>
      <w:r>
        <w:rPr>
          <w:spacing w:val="-6"/>
        </w:rPr>
        <w:t xml:space="preserve"> </w:t>
      </w:r>
      <w:r>
        <w:t>that</w:t>
      </w:r>
      <w:r>
        <w:rPr>
          <w:spacing w:val="-6"/>
        </w:rPr>
        <w:t xml:space="preserve"> </w:t>
      </w:r>
      <w:r>
        <w:t>includes</w:t>
      </w:r>
      <w:r>
        <w:rPr>
          <w:spacing w:val="-6"/>
        </w:rPr>
        <w:t xml:space="preserve"> </w:t>
      </w:r>
      <w:r>
        <w:t>images,</w:t>
      </w:r>
      <w:r>
        <w:rPr>
          <w:spacing w:val="-6"/>
        </w:rPr>
        <w:t xml:space="preserve"> </w:t>
      </w:r>
      <w:r>
        <w:t>recipe instructions, ingredients and even a tutorial video.</w:t>
      </w:r>
    </w:p>
    <w:p w14:paraId="6049F98C">
      <w:pPr>
        <w:pStyle w:val="6"/>
        <w:rPr>
          <w:sz w:val="20"/>
        </w:rPr>
      </w:pPr>
    </w:p>
    <w:p w14:paraId="2C22201A">
      <w:pPr>
        <w:pStyle w:val="6"/>
        <w:spacing w:before="222"/>
        <w:rPr>
          <w:sz w:val="20"/>
        </w:rPr>
      </w:pPr>
      <w:r>
        <w:rPr>
          <w:sz w:val="20"/>
        </w:rPr>
        <w:drawing>
          <wp:anchor distT="0" distB="0" distL="0" distR="0" simplePos="0" relativeHeight="251662336" behindDoc="1" locked="0" layoutInCell="1" allowOverlap="1">
            <wp:simplePos x="0" y="0"/>
            <wp:positionH relativeFrom="page">
              <wp:posOffset>1744345</wp:posOffset>
            </wp:positionH>
            <wp:positionV relativeFrom="paragraph">
              <wp:posOffset>311150</wp:posOffset>
            </wp:positionV>
            <wp:extent cx="4512310" cy="2094865"/>
            <wp:effectExtent l="0" t="0" r="0" b="0"/>
            <wp:wrapTopAndBottom/>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4512564" cy="2095119"/>
                    </a:xfrm>
                    <a:prstGeom prst="rect">
                      <a:avLst/>
                    </a:prstGeom>
                  </pic:spPr>
                </pic:pic>
              </a:graphicData>
            </a:graphic>
          </wp:anchor>
        </w:drawing>
      </w:r>
    </w:p>
    <w:p w14:paraId="62732118">
      <w:pPr>
        <w:pStyle w:val="6"/>
        <w:rPr>
          <w:sz w:val="20"/>
        </w:rPr>
      </w:pPr>
    </w:p>
    <w:p w14:paraId="6A4E8FC4">
      <w:pPr>
        <w:pStyle w:val="6"/>
        <w:rPr>
          <w:sz w:val="20"/>
        </w:rPr>
      </w:pPr>
    </w:p>
    <w:p w14:paraId="0C7262A8">
      <w:pPr>
        <w:pStyle w:val="6"/>
        <w:rPr>
          <w:sz w:val="20"/>
        </w:rPr>
      </w:pPr>
    </w:p>
    <w:p w14:paraId="0EF891B3">
      <w:pPr>
        <w:pStyle w:val="6"/>
        <w:spacing w:before="42"/>
        <w:rPr>
          <w:sz w:val="20"/>
        </w:rPr>
      </w:pPr>
      <w:r>
        <w:rPr>
          <w:sz w:val="20"/>
        </w:rPr>
        <w:drawing>
          <wp:anchor distT="0" distB="0" distL="0" distR="0" simplePos="0" relativeHeight="251663360" behindDoc="1" locked="0" layoutInCell="1" allowOverlap="1">
            <wp:simplePos x="0" y="0"/>
            <wp:positionH relativeFrom="page">
              <wp:posOffset>1720215</wp:posOffset>
            </wp:positionH>
            <wp:positionV relativeFrom="paragraph">
              <wp:posOffset>196850</wp:posOffset>
            </wp:positionV>
            <wp:extent cx="4564380" cy="2163445"/>
            <wp:effectExtent l="0" t="0" r="0" b="0"/>
            <wp:wrapTopAndBottom/>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4564444" cy="2163603"/>
                    </a:xfrm>
                    <a:prstGeom prst="rect">
                      <a:avLst/>
                    </a:prstGeom>
                  </pic:spPr>
                </pic:pic>
              </a:graphicData>
            </a:graphic>
          </wp:anchor>
        </w:drawing>
      </w:r>
      <w:r>
        <w:rPr>
          <w:sz w:val="20"/>
        </w:rPr>
        <w:drawing>
          <wp:anchor distT="0" distB="0" distL="0" distR="0" simplePos="0" relativeHeight="251663360" behindDoc="1" locked="0" layoutInCell="1" allowOverlap="1">
            <wp:simplePos x="0" y="0"/>
            <wp:positionH relativeFrom="page">
              <wp:posOffset>1744345</wp:posOffset>
            </wp:positionH>
            <wp:positionV relativeFrom="paragraph">
              <wp:posOffset>2499995</wp:posOffset>
            </wp:positionV>
            <wp:extent cx="4505960" cy="2016125"/>
            <wp:effectExtent l="0" t="0" r="0" b="0"/>
            <wp:wrapTopAndBottom/>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4505802" cy="2016252"/>
                    </a:xfrm>
                    <a:prstGeom prst="rect">
                      <a:avLst/>
                    </a:prstGeom>
                  </pic:spPr>
                </pic:pic>
              </a:graphicData>
            </a:graphic>
          </wp:anchor>
        </w:drawing>
      </w:r>
    </w:p>
    <w:p w14:paraId="5ABBE5BC">
      <w:pPr>
        <w:pStyle w:val="6"/>
        <w:rPr>
          <w:sz w:val="16"/>
        </w:rPr>
      </w:pPr>
    </w:p>
    <w:p w14:paraId="6C195C57">
      <w:pPr>
        <w:pStyle w:val="6"/>
        <w:spacing w:after="0"/>
        <w:rPr>
          <w:sz w:val="16"/>
        </w:rPr>
        <w:sectPr>
          <w:pgSz w:w="11920" w:h="16840"/>
          <w:pgMar w:top="1420" w:right="425" w:bottom="280" w:left="1417" w:header="720" w:footer="720" w:gutter="0"/>
          <w:cols w:space="720" w:num="1"/>
        </w:sectPr>
      </w:pPr>
    </w:p>
    <w:p w14:paraId="61E9E866">
      <w:pPr>
        <w:pStyle w:val="6"/>
        <w:spacing w:before="36"/>
        <w:ind w:left="758"/>
      </w:pPr>
      <w:r>
        <w:t xml:space="preserve">Project demo link: </w:t>
      </w:r>
      <w:r>
        <w:fldChar w:fldCharType="begin"/>
      </w:r>
      <w:r>
        <w:instrText xml:space="preserve"> HYPERLINK "https://drive.google.com/file/d/1khMJkccySgKyqRaEZgCpgDACHi572Llj/view?usp=sharing" \h </w:instrText>
      </w:r>
      <w:r>
        <w:fldChar w:fldCharType="separate"/>
      </w:r>
      <w:r>
        <w:rPr>
          <w:color w:val="1154CC"/>
          <w:spacing w:val="-2"/>
          <w:u w:val="thick" w:color="1154CC"/>
        </w:rPr>
        <w:t>https://drive.google.com/file/d/1khMJkccySgKyqRaEZgCpgDACHi572Llj/view?usp=sharing</w:t>
      </w:r>
      <w:r>
        <w:rPr>
          <w:color w:val="1154CC"/>
          <w:spacing w:val="-2"/>
          <w:u w:val="thick" w:color="1154CC"/>
        </w:rPr>
        <w:fldChar w:fldCharType="end"/>
      </w:r>
    </w:p>
    <w:p w14:paraId="369B515C">
      <w:pPr>
        <w:pStyle w:val="6"/>
      </w:pPr>
    </w:p>
    <w:p w14:paraId="7D9D6BBC">
      <w:pPr>
        <w:pStyle w:val="6"/>
      </w:pPr>
    </w:p>
    <w:p w14:paraId="34A89CAA">
      <w:pPr>
        <w:pStyle w:val="6"/>
      </w:pPr>
    </w:p>
    <w:p w14:paraId="23AF463D">
      <w:pPr>
        <w:pStyle w:val="6"/>
        <w:spacing w:before="132"/>
      </w:pPr>
    </w:p>
    <w:p w14:paraId="1B66FE77">
      <w:pPr>
        <w:spacing w:before="0"/>
        <w:ind w:left="63" w:right="338" w:firstLine="0"/>
        <w:jc w:val="center"/>
        <w:rPr>
          <w:rFonts w:ascii="Arial MT"/>
          <w:sz w:val="36"/>
        </w:rPr>
      </w:pPr>
      <w:r>
        <w:rPr>
          <w:rFonts w:ascii="Arial MT"/>
          <w:color w:val="2E5395"/>
          <w:sz w:val="36"/>
        </w:rPr>
        <w:t xml:space="preserve">*** Happy coding!! </w:t>
      </w:r>
      <w:r>
        <w:rPr>
          <w:rFonts w:ascii="Arial MT"/>
          <w:color w:val="2E5395"/>
          <w:spacing w:val="-5"/>
          <w:sz w:val="36"/>
        </w:rPr>
        <w:t>***</w:t>
      </w:r>
    </w:p>
    <w:sectPr>
      <w:pgSz w:w="11920" w:h="16840"/>
      <w:pgMar w:top="1340" w:right="425" w:bottom="280"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Segoe UI Symbol">
    <w:panose1 w:val="020B0502040204020203"/>
    <w:charset w:val="01"/>
    <w:family w:val="swiss"/>
    <w:pitch w:val="default"/>
    <w:sig w:usb0="800001E3" w:usb1="1200FFEF" w:usb2="00040000" w:usb3="04000000" w:csb0="00000001" w:csb1="40000000"/>
  </w:font>
  <w:font w:name="Courier New">
    <w:panose1 w:val="02070309020205020404"/>
    <w:charset w:val="01"/>
    <w:family w:val="modern"/>
    <w:pitch w:val="default"/>
    <w:sig w:usb0="E0002EFF" w:usb1="C0007843" w:usb2="00000009" w:usb3="00000000" w:csb0="400001FF" w:csb1="FFFF0000"/>
  </w:font>
  <w:font w:name="MS PGothic">
    <w:panose1 w:val="020B0600070205080204"/>
    <w:charset w:val="80"/>
    <w:family w:val="swiss"/>
    <w:pitch w:val="default"/>
    <w:sig w:usb0="E00002FF" w:usb1="6AC7FDFB" w:usb2="08000012" w:usb3="00000000" w:csb0="4002009F" w:csb1="DF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544" w:hanging="147"/>
      </w:pPr>
      <w:rPr>
        <w:rFonts w:hint="default" w:ascii="Arial MT" w:hAnsi="Arial MT" w:eastAsia="Arial MT" w:cs="Arial MT"/>
        <w:b w:val="0"/>
        <w:bCs w:val="0"/>
        <w:i w:val="0"/>
        <w:iCs w:val="0"/>
        <w:spacing w:val="0"/>
        <w:w w:val="100"/>
        <w:sz w:val="24"/>
        <w:szCs w:val="24"/>
        <w:lang w:val="en-US" w:eastAsia="en-US" w:bidi="ar-SA"/>
      </w:rPr>
    </w:lvl>
    <w:lvl w:ilvl="1" w:tentative="0">
      <w:start w:val="0"/>
      <w:numFmt w:val="bullet"/>
      <w:lvlText w:val="o"/>
      <w:lvlJc w:val="left"/>
      <w:pPr>
        <w:ind w:left="3206" w:hanging="289"/>
      </w:pPr>
      <w:rPr>
        <w:rFonts w:hint="default" w:ascii="Courier New" w:hAnsi="Courier New" w:eastAsia="Courier New" w:cs="Courier New"/>
        <w:b w:val="0"/>
        <w:bCs w:val="0"/>
        <w:i w:val="0"/>
        <w:iCs w:val="0"/>
        <w:spacing w:val="0"/>
        <w:w w:val="100"/>
        <w:sz w:val="24"/>
        <w:szCs w:val="24"/>
        <w:lang w:val="en-US" w:eastAsia="en-US" w:bidi="ar-SA"/>
      </w:rPr>
    </w:lvl>
    <w:lvl w:ilvl="2" w:tentative="0">
      <w:start w:val="0"/>
      <w:numFmt w:val="bullet"/>
      <w:lvlText w:val="•"/>
      <w:lvlJc w:val="left"/>
      <w:pPr>
        <w:ind w:left="3200" w:hanging="289"/>
      </w:pPr>
      <w:rPr>
        <w:rFonts w:hint="default"/>
        <w:lang w:val="en-US" w:eastAsia="en-US" w:bidi="ar-SA"/>
      </w:rPr>
    </w:lvl>
    <w:lvl w:ilvl="3" w:tentative="0">
      <w:start w:val="0"/>
      <w:numFmt w:val="bullet"/>
      <w:lvlText w:val="•"/>
      <w:lvlJc w:val="left"/>
      <w:pPr>
        <w:ind w:left="4059" w:hanging="289"/>
      </w:pPr>
      <w:rPr>
        <w:rFonts w:hint="default"/>
        <w:lang w:val="en-US" w:eastAsia="en-US" w:bidi="ar-SA"/>
      </w:rPr>
    </w:lvl>
    <w:lvl w:ilvl="4" w:tentative="0">
      <w:start w:val="0"/>
      <w:numFmt w:val="bullet"/>
      <w:lvlText w:val="•"/>
      <w:lvlJc w:val="left"/>
      <w:pPr>
        <w:ind w:left="4919" w:hanging="289"/>
      </w:pPr>
      <w:rPr>
        <w:rFonts w:hint="default"/>
        <w:lang w:val="en-US" w:eastAsia="en-US" w:bidi="ar-SA"/>
      </w:rPr>
    </w:lvl>
    <w:lvl w:ilvl="5" w:tentative="0">
      <w:start w:val="0"/>
      <w:numFmt w:val="bullet"/>
      <w:lvlText w:val="•"/>
      <w:lvlJc w:val="left"/>
      <w:pPr>
        <w:ind w:left="5779" w:hanging="289"/>
      </w:pPr>
      <w:rPr>
        <w:rFonts w:hint="default"/>
        <w:lang w:val="en-US" w:eastAsia="en-US" w:bidi="ar-SA"/>
      </w:rPr>
    </w:lvl>
    <w:lvl w:ilvl="6" w:tentative="0">
      <w:start w:val="0"/>
      <w:numFmt w:val="bullet"/>
      <w:lvlText w:val="•"/>
      <w:lvlJc w:val="left"/>
      <w:pPr>
        <w:ind w:left="6639" w:hanging="289"/>
      </w:pPr>
      <w:rPr>
        <w:rFonts w:hint="default"/>
        <w:lang w:val="en-US" w:eastAsia="en-US" w:bidi="ar-SA"/>
      </w:rPr>
    </w:lvl>
    <w:lvl w:ilvl="7" w:tentative="0">
      <w:start w:val="0"/>
      <w:numFmt w:val="bullet"/>
      <w:lvlText w:val="•"/>
      <w:lvlJc w:val="left"/>
      <w:pPr>
        <w:ind w:left="7498" w:hanging="289"/>
      </w:pPr>
      <w:rPr>
        <w:rFonts w:hint="default"/>
        <w:lang w:val="en-US" w:eastAsia="en-US" w:bidi="ar-SA"/>
      </w:rPr>
    </w:lvl>
    <w:lvl w:ilvl="8" w:tentative="0">
      <w:start w:val="0"/>
      <w:numFmt w:val="bullet"/>
      <w:lvlText w:val="•"/>
      <w:lvlJc w:val="left"/>
      <w:pPr>
        <w:ind w:left="8358" w:hanging="289"/>
      </w:pPr>
      <w:rPr>
        <w:rFonts w:hint="default"/>
        <w:lang w:val="en-US" w:eastAsia="en-US" w:bidi="ar-SA"/>
      </w:rPr>
    </w:lvl>
  </w:abstractNum>
  <w:abstractNum w:abstractNumId="1">
    <w:nsid w:val="BF205925"/>
    <w:multiLevelType w:val="multilevel"/>
    <w:tmpl w:val="BF205925"/>
    <w:lvl w:ilvl="0" w:tentative="0">
      <w:start w:val="0"/>
      <w:numFmt w:val="bullet"/>
      <w:lvlText w:val="✓"/>
      <w:lvlJc w:val="left"/>
      <w:pPr>
        <w:ind w:left="758" w:hanging="262"/>
      </w:pPr>
      <w:rPr>
        <w:rFonts w:hint="default" w:ascii="Segoe UI Symbol" w:hAnsi="Segoe UI Symbol" w:eastAsia="Segoe UI Symbol" w:cs="Segoe UI Symbol"/>
        <w:spacing w:val="0"/>
        <w:w w:val="110"/>
        <w:lang w:val="en-US" w:eastAsia="en-US" w:bidi="ar-SA"/>
      </w:rPr>
    </w:lvl>
    <w:lvl w:ilvl="1" w:tentative="0">
      <w:start w:val="0"/>
      <w:numFmt w:val="bullet"/>
      <w:lvlText w:val="•"/>
      <w:lvlJc w:val="left"/>
      <w:pPr>
        <w:ind w:left="758" w:hanging="174"/>
      </w:pPr>
      <w:rPr>
        <w:rFonts w:hint="default" w:ascii="Calibri" w:hAnsi="Calibri" w:eastAsia="Calibri" w:cs="Calibri"/>
        <w:spacing w:val="0"/>
        <w:w w:val="100"/>
        <w:lang w:val="en-US" w:eastAsia="en-US" w:bidi="ar-SA"/>
      </w:rPr>
    </w:lvl>
    <w:lvl w:ilvl="2" w:tentative="0">
      <w:start w:val="0"/>
      <w:numFmt w:val="bullet"/>
      <w:lvlText w:val="•"/>
      <w:lvlJc w:val="left"/>
      <w:pPr>
        <w:ind w:left="1651" w:hanging="174"/>
      </w:pPr>
      <w:rPr>
        <w:rFonts w:hint="default" w:ascii="Calibri" w:hAnsi="Calibri" w:eastAsia="Calibri" w:cs="Calibri"/>
        <w:b w:val="0"/>
        <w:bCs w:val="0"/>
        <w:i w:val="0"/>
        <w:iCs w:val="0"/>
        <w:spacing w:val="0"/>
        <w:w w:val="100"/>
        <w:sz w:val="24"/>
        <w:szCs w:val="24"/>
        <w:lang w:val="en-US" w:eastAsia="en-US" w:bidi="ar-SA"/>
      </w:rPr>
    </w:lvl>
    <w:lvl w:ilvl="3" w:tentative="0">
      <w:start w:val="0"/>
      <w:numFmt w:val="bullet"/>
      <w:lvlText w:val="•"/>
      <w:lvlJc w:val="left"/>
      <w:pPr>
        <w:ind w:left="1480" w:hanging="174"/>
      </w:pPr>
      <w:rPr>
        <w:rFonts w:hint="default"/>
        <w:lang w:val="en-US" w:eastAsia="en-US" w:bidi="ar-SA"/>
      </w:rPr>
    </w:lvl>
    <w:lvl w:ilvl="4" w:tentative="0">
      <w:start w:val="0"/>
      <w:numFmt w:val="bullet"/>
      <w:lvlText w:val="•"/>
      <w:lvlJc w:val="left"/>
      <w:pPr>
        <w:ind w:left="1660" w:hanging="174"/>
      </w:pPr>
      <w:rPr>
        <w:rFonts w:hint="default"/>
        <w:lang w:val="en-US" w:eastAsia="en-US" w:bidi="ar-SA"/>
      </w:rPr>
    </w:lvl>
    <w:lvl w:ilvl="5" w:tentative="0">
      <w:start w:val="0"/>
      <w:numFmt w:val="bullet"/>
      <w:lvlText w:val="•"/>
      <w:lvlJc w:val="left"/>
      <w:pPr>
        <w:ind w:left="3063" w:hanging="174"/>
      </w:pPr>
      <w:rPr>
        <w:rFonts w:hint="default"/>
        <w:lang w:val="en-US" w:eastAsia="en-US" w:bidi="ar-SA"/>
      </w:rPr>
    </w:lvl>
    <w:lvl w:ilvl="6" w:tentative="0">
      <w:start w:val="0"/>
      <w:numFmt w:val="bullet"/>
      <w:lvlText w:val="•"/>
      <w:lvlJc w:val="left"/>
      <w:pPr>
        <w:ind w:left="4466" w:hanging="174"/>
      </w:pPr>
      <w:rPr>
        <w:rFonts w:hint="default"/>
        <w:lang w:val="en-US" w:eastAsia="en-US" w:bidi="ar-SA"/>
      </w:rPr>
    </w:lvl>
    <w:lvl w:ilvl="7" w:tentative="0">
      <w:start w:val="0"/>
      <w:numFmt w:val="bullet"/>
      <w:lvlText w:val="•"/>
      <w:lvlJc w:val="left"/>
      <w:pPr>
        <w:ind w:left="5869" w:hanging="174"/>
      </w:pPr>
      <w:rPr>
        <w:rFonts w:hint="default"/>
        <w:lang w:val="en-US" w:eastAsia="en-US" w:bidi="ar-SA"/>
      </w:rPr>
    </w:lvl>
    <w:lvl w:ilvl="8" w:tentative="0">
      <w:start w:val="0"/>
      <w:numFmt w:val="bullet"/>
      <w:lvlText w:val="•"/>
      <w:lvlJc w:val="left"/>
      <w:pPr>
        <w:ind w:left="7272" w:hanging="174"/>
      </w:pPr>
      <w:rPr>
        <w:rFonts w:hint="default"/>
        <w:lang w:val="en-US" w:eastAsia="en-US" w:bidi="ar-SA"/>
      </w:rPr>
    </w:lvl>
  </w:abstractNum>
  <w:abstractNum w:abstractNumId="2">
    <w:nsid w:val="CF092B84"/>
    <w:multiLevelType w:val="multilevel"/>
    <w:tmpl w:val="CF092B84"/>
    <w:lvl w:ilvl="0" w:tentative="0">
      <w:start w:val="0"/>
      <w:numFmt w:val="bullet"/>
      <w:lvlText w:val="✓"/>
      <w:lvlJc w:val="left"/>
      <w:pPr>
        <w:ind w:left="758" w:hanging="262"/>
      </w:pPr>
      <w:rPr>
        <w:rFonts w:hint="default" w:ascii="Segoe UI Symbol" w:hAnsi="Segoe UI Symbol" w:eastAsia="Segoe UI Symbol" w:cs="Segoe UI Symbol"/>
        <w:b w:val="0"/>
        <w:bCs w:val="0"/>
        <w:i w:val="0"/>
        <w:iCs w:val="0"/>
        <w:spacing w:val="0"/>
        <w:w w:val="110"/>
        <w:sz w:val="24"/>
        <w:szCs w:val="24"/>
        <w:lang w:val="en-US" w:eastAsia="en-US" w:bidi="ar-SA"/>
      </w:rPr>
    </w:lvl>
    <w:lvl w:ilvl="1" w:tentative="0">
      <w:start w:val="0"/>
      <w:numFmt w:val="bullet"/>
      <w:lvlText w:val="•"/>
      <w:lvlJc w:val="left"/>
      <w:pPr>
        <w:ind w:left="1691" w:hanging="262"/>
      </w:pPr>
      <w:rPr>
        <w:rFonts w:hint="default"/>
        <w:lang w:val="en-US" w:eastAsia="en-US" w:bidi="ar-SA"/>
      </w:rPr>
    </w:lvl>
    <w:lvl w:ilvl="2" w:tentative="0">
      <w:start w:val="0"/>
      <w:numFmt w:val="bullet"/>
      <w:lvlText w:val="•"/>
      <w:lvlJc w:val="left"/>
      <w:pPr>
        <w:ind w:left="2623" w:hanging="262"/>
      </w:pPr>
      <w:rPr>
        <w:rFonts w:hint="default"/>
        <w:lang w:val="en-US" w:eastAsia="en-US" w:bidi="ar-SA"/>
      </w:rPr>
    </w:lvl>
    <w:lvl w:ilvl="3" w:tentative="0">
      <w:start w:val="0"/>
      <w:numFmt w:val="bullet"/>
      <w:lvlText w:val="•"/>
      <w:lvlJc w:val="left"/>
      <w:pPr>
        <w:ind w:left="3555" w:hanging="262"/>
      </w:pPr>
      <w:rPr>
        <w:rFonts w:hint="default"/>
        <w:lang w:val="en-US" w:eastAsia="en-US" w:bidi="ar-SA"/>
      </w:rPr>
    </w:lvl>
    <w:lvl w:ilvl="4" w:tentative="0">
      <w:start w:val="0"/>
      <w:numFmt w:val="bullet"/>
      <w:lvlText w:val="•"/>
      <w:lvlJc w:val="left"/>
      <w:pPr>
        <w:ind w:left="4487" w:hanging="262"/>
      </w:pPr>
      <w:rPr>
        <w:rFonts w:hint="default"/>
        <w:lang w:val="en-US" w:eastAsia="en-US" w:bidi="ar-SA"/>
      </w:rPr>
    </w:lvl>
    <w:lvl w:ilvl="5" w:tentative="0">
      <w:start w:val="0"/>
      <w:numFmt w:val="bullet"/>
      <w:lvlText w:val="•"/>
      <w:lvlJc w:val="left"/>
      <w:pPr>
        <w:ind w:left="5419" w:hanging="262"/>
      </w:pPr>
      <w:rPr>
        <w:rFonts w:hint="default"/>
        <w:lang w:val="en-US" w:eastAsia="en-US" w:bidi="ar-SA"/>
      </w:rPr>
    </w:lvl>
    <w:lvl w:ilvl="6" w:tentative="0">
      <w:start w:val="0"/>
      <w:numFmt w:val="bullet"/>
      <w:lvlText w:val="•"/>
      <w:lvlJc w:val="left"/>
      <w:pPr>
        <w:ind w:left="6350" w:hanging="262"/>
      </w:pPr>
      <w:rPr>
        <w:rFonts w:hint="default"/>
        <w:lang w:val="en-US" w:eastAsia="en-US" w:bidi="ar-SA"/>
      </w:rPr>
    </w:lvl>
    <w:lvl w:ilvl="7" w:tentative="0">
      <w:start w:val="0"/>
      <w:numFmt w:val="bullet"/>
      <w:lvlText w:val="•"/>
      <w:lvlJc w:val="left"/>
      <w:pPr>
        <w:ind w:left="7282" w:hanging="262"/>
      </w:pPr>
      <w:rPr>
        <w:rFonts w:hint="default"/>
        <w:lang w:val="en-US" w:eastAsia="en-US" w:bidi="ar-SA"/>
      </w:rPr>
    </w:lvl>
    <w:lvl w:ilvl="8" w:tentative="0">
      <w:start w:val="0"/>
      <w:numFmt w:val="bullet"/>
      <w:lvlText w:val="•"/>
      <w:lvlJc w:val="left"/>
      <w:pPr>
        <w:ind w:left="8214" w:hanging="262"/>
      </w:pPr>
      <w:rPr>
        <w:rFonts w:hint="default"/>
        <w:lang w:val="en-US" w:eastAsia="en-US" w:bidi="ar-SA"/>
      </w:rPr>
    </w:lvl>
  </w:abstractNum>
  <w:abstractNum w:abstractNumId="3">
    <w:nsid w:val="0053208E"/>
    <w:multiLevelType w:val="multilevel"/>
    <w:tmpl w:val="0053208E"/>
    <w:lvl w:ilvl="0" w:tentative="0">
      <w:start w:val="0"/>
      <w:numFmt w:val="bullet"/>
      <w:lvlText w:val="•"/>
      <w:lvlJc w:val="left"/>
      <w:pPr>
        <w:ind w:left="758" w:hanging="147"/>
      </w:pPr>
      <w:rPr>
        <w:rFonts w:hint="default" w:ascii="Arial MT" w:hAnsi="Arial MT" w:eastAsia="Arial MT" w:cs="Arial MT"/>
        <w:b w:val="0"/>
        <w:bCs w:val="0"/>
        <w:i w:val="0"/>
        <w:iCs w:val="0"/>
        <w:spacing w:val="0"/>
        <w:w w:val="100"/>
        <w:sz w:val="24"/>
        <w:szCs w:val="24"/>
        <w:lang w:val="en-US" w:eastAsia="en-US" w:bidi="ar-SA"/>
      </w:rPr>
    </w:lvl>
    <w:lvl w:ilvl="1" w:tentative="0">
      <w:start w:val="0"/>
      <w:numFmt w:val="bullet"/>
      <w:lvlText w:val="•"/>
      <w:lvlJc w:val="left"/>
      <w:pPr>
        <w:ind w:left="1691" w:hanging="147"/>
      </w:pPr>
      <w:rPr>
        <w:rFonts w:hint="default"/>
        <w:lang w:val="en-US" w:eastAsia="en-US" w:bidi="ar-SA"/>
      </w:rPr>
    </w:lvl>
    <w:lvl w:ilvl="2" w:tentative="0">
      <w:start w:val="0"/>
      <w:numFmt w:val="bullet"/>
      <w:lvlText w:val="•"/>
      <w:lvlJc w:val="left"/>
      <w:pPr>
        <w:ind w:left="2623" w:hanging="147"/>
      </w:pPr>
      <w:rPr>
        <w:rFonts w:hint="default"/>
        <w:lang w:val="en-US" w:eastAsia="en-US" w:bidi="ar-SA"/>
      </w:rPr>
    </w:lvl>
    <w:lvl w:ilvl="3" w:tentative="0">
      <w:start w:val="0"/>
      <w:numFmt w:val="bullet"/>
      <w:lvlText w:val="•"/>
      <w:lvlJc w:val="left"/>
      <w:pPr>
        <w:ind w:left="3555" w:hanging="147"/>
      </w:pPr>
      <w:rPr>
        <w:rFonts w:hint="default"/>
        <w:lang w:val="en-US" w:eastAsia="en-US" w:bidi="ar-SA"/>
      </w:rPr>
    </w:lvl>
    <w:lvl w:ilvl="4" w:tentative="0">
      <w:start w:val="0"/>
      <w:numFmt w:val="bullet"/>
      <w:lvlText w:val="•"/>
      <w:lvlJc w:val="left"/>
      <w:pPr>
        <w:ind w:left="4487" w:hanging="147"/>
      </w:pPr>
      <w:rPr>
        <w:rFonts w:hint="default"/>
        <w:lang w:val="en-US" w:eastAsia="en-US" w:bidi="ar-SA"/>
      </w:rPr>
    </w:lvl>
    <w:lvl w:ilvl="5" w:tentative="0">
      <w:start w:val="0"/>
      <w:numFmt w:val="bullet"/>
      <w:lvlText w:val="•"/>
      <w:lvlJc w:val="left"/>
      <w:pPr>
        <w:ind w:left="5419" w:hanging="147"/>
      </w:pPr>
      <w:rPr>
        <w:rFonts w:hint="default"/>
        <w:lang w:val="en-US" w:eastAsia="en-US" w:bidi="ar-SA"/>
      </w:rPr>
    </w:lvl>
    <w:lvl w:ilvl="6" w:tentative="0">
      <w:start w:val="0"/>
      <w:numFmt w:val="bullet"/>
      <w:lvlText w:val="•"/>
      <w:lvlJc w:val="left"/>
      <w:pPr>
        <w:ind w:left="6350" w:hanging="147"/>
      </w:pPr>
      <w:rPr>
        <w:rFonts w:hint="default"/>
        <w:lang w:val="en-US" w:eastAsia="en-US" w:bidi="ar-SA"/>
      </w:rPr>
    </w:lvl>
    <w:lvl w:ilvl="7" w:tentative="0">
      <w:start w:val="0"/>
      <w:numFmt w:val="bullet"/>
      <w:lvlText w:val="•"/>
      <w:lvlJc w:val="left"/>
      <w:pPr>
        <w:ind w:left="7282" w:hanging="147"/>
      </w:pPr>
      <w:rPr>
        <w:rFonts w:hint="default"/>
        <w:lang w:val="en-US" w:eastAsia="en-US" w:bidi="ar-SA"/>
      </w:rPr>
    </w:lvl>
    <w:lvl w:ilvl="8" w:tentative="0">
      <w:start w:val="0"/>
      <w:numFmt w:val="bullet"/>
      <w:lvlText w:val="•"/>
      <w:lvlJc w:val="left"/>
      <w:pPr>
        <w:ind w:left="8214" w:hanging="147"/>
      </w:pPr>
      <w:rPr>
        <w:rFonts w:hint="default"/>
        <w:lang w:val="en-US" w:eastAsia="en-US" w:bidi="ar-SA"/>
      </w:rPr>
    </w:lvl>
  </w:abstractNum>
  <w:abstractNum w:abstractNumId="4">
    <w:nsid w:val="03D62ECE"/>
    <w:multiLevelType w:val="multilevel"/>
    <w:tmpl w:val="03D62ECE"/>
    <w:lvl w:ilvl="0" w:tentative="0">
      <w:start w:val="0"/>
      <w:numFmt w:val="bullet"/>
      <w:lvlText w:val="❖"/>
      <w:lvlJc w:val="left"/>
      <w:pPr>
        <w:ind w:left="398" w:hanging="271"/>
      </w:pPr>
      <w:rPr>
        <w:rFonts w:hint="default" w:ascii="Segoe UI Symbol" w:hAnsi="Segoe UI Symbol" w:eastAsia="Segoe UI Symbol" w:cs="Segoe UI Symbol"/>
        <w:b w:val="0"/>
        <w:bCs w:val="0"/>
        <w:i w:val="0"/>
        <w:iCs w:val="0"/>
        <w:spacing w:val="0"/>
        <w:w w:val="97"/>
        <w:sz w:val="24"/>
        <w:szCs w:val="24"/>
        <w:lang w:val="en-US" w:eastAsia="en-US" w:bidi="ar-SA"/>
      </w:rPr>
    </w:lvl>
    <w:lvl w:ilvl="1" w:tentative="0">
      <w:start w:val="0"/>
      <w:numFmt w:val="bullet"/>
      <w:lvlText w:val="➢"/>
      <w:lvlJc w:val="left"/>
      <w:pPr>
        <w:ind w:left="1063" w:hanging="306"/>
      </w:pPr>
      <w:rPr>
        <w:rFonts w:hint="default" w:ascii="Segoe UI Symbol" w:hAnsi="Segoe UI Symbol" w:eastAsia="Segoe UI Symbol" w:cs="Segoe UI Symbol"/>
        <w:b w:val="0"/>
        <w:bCs w:val="0"/>
        <w:i w:val="0"/>
        <w:iCs w:val="0"/>
        <w:spacing w:val="0"/>
        <w:w w:val="105"/>
        <w:sz w:val="24"/>
        <w:szCs w:val="24"/>
        <w:lang w:val="en-US" w:eastAsia="en-US" w:bidi="ar-SA"/>
      </w:rPr>
    </w:lvl>
    <w:lvl w:ilvl="2" w:tentative="0">
      <w:start w:val="0"/>
      <w:numFmt w:val="bullet"/>
      <w:lvlText w:val="•"/>
      <w:lvlJc w:val="left"/>
      <w:pPr>
        <w:ind w:left="2062" w:hanging="306"/>
      </w:pPr>
      <w:rPr>
        <w:rFonts w:hint="default"/>
        <w:lang w:val="en-US" w:eastAsia="en-US" w:bidi="ar-SA"/>
      </w:rPr>
    </w:lvl>
    <w:lvl w:ilvl="3" w:tentative="0">
      <w:start w:val="0"/>
      <w:numFmt w:val="bullet"/>
      <w:lvlText w:val="•"/>
      <w:lvlJc w:val="left"/>
      <w:pPr>
        <w:ind w:left="3064" w:hanging="306"/>
      </w:pPr>
      <w:rPr>
        <w:rFonts w:hint="default"/>
        <w:lang w:val="en-US" w:eastAsia="en-US" w:bidi="ar-SA"/>
      </w:rPr>
    </w:lvl>
    <w:lvl w:ilvl="4" w:tentative="0">
      <w:start w:val="0"/>
      <w:numFmt w:val="bullet"/>
      <w:lvlText w:val="•"/>
      <w:lvlJc w:val="left"/>
      <w:pPr>
        <w:ind w:left="4066" w:hanging="306"/>
      </w:pPr>
      <w:rPr>
        <w:rFonts w:hint="default"/>
        <w:lang w:val="en-US" w:eastAsia="en-US" w:bidi="ar-SA"/>
      </w:rPr>
    </w:lvl>
    <w:lvl w:ilvl="5" w:tentative="0">
      <w:start w:val="0"/>
      <w:numFmt w:val="bullet"/>
      <w:lvlText w:val="•"/>
      <w:lvlJc w:val="left"/>
      <w:pPr>
        <w:ind w:left="5068" w:hanging="306"/>
      </w:pPr>
      <w:rPr>
        <w:rFonts w:hint="default"/>
        <w:lang w:val="en-US" w:eastAsia="en-US" w:bidi="ar-SA"/>
      </w:rPr>
    </w:lvl>
    <w:lvl w:ilvl="6" w:tentative="0">
      <w:start w:val="0"/>
      <w:numFmt w:val="bullet"/>
      <w:lvlText w:val="•"/>
      <w:lvlJc w:val="left"/>
      <w:pPr>
        <w:ind w:left="6070" w:hanging="306"/>
      </w:pPr>
      <w:rPr>
        <w:rFonts w:hint="default"/>
        <w:lang w:val="en-US" w:eastAsia="en-US" w:bidi="ar-SA"/>
      </w:rPr>
    </w:lvl>
    <w:lvl w:ilvl="7" w:tentative="0">
      <w:start w:val="0"/>
      <w:numFmt w:val="bullet"/>
      <w:lvlText w:val="•"/>
      <w:lvlJc w:val="left"/>
      <w:pPr>
        <w:ind w:left="7072" w:hanging="306"/>
      </w:pPr>
      <w:rPr>
        <w:rFonts w:hint="default"/>
        <w:lang w:val="en-US" w:eastAsia="en-US" w:bidi="ar-SA"/>
      </w:rPr>
    </w:lvl>
    <w:lvl w:ilvl="8" w:tentative="0">
      <w:start w:val="0"/>
      <w:numFmt w:val="bullet"/>
      <w:lvlText w:val="•"/>
      <w:lvlJc w:val="left"/>
      <w:pPr>
        <w:ind w:left="8074" w:hanging="306"/>
      </w:pPr>
      <w:rPr>
        <w:rFonts w:hint="default"/>
        <w:lang w:val="en-US" w:eastAsia="en-US" w:bidi="ar-SA"/>
      </w:rPr>
    </w:lvl>
  </w:abstractNum>
  <w:abstractNum w:abstractNumId="5">
    <w:nsid w:val="25B654F3"/>
    <w:multiLevelType w:val="multilevel"/>
    <w:tmpl w:val="25B654F3"/>
    <w:lvl w:ilvl="0" w:tentative="0">
      <w:start w:val="0"/>
      <w:numFmt w:val="bullet"/>
      <w:lvlText w:val="●"/>
      <w:lvlJc w:val="left"/>
      <w:pPr>
        <w:ind w:left="743" w:hanging="360"/>
      </w:pPr>
      <w:rPr>
        <w:rFonts w:hint="default" w:ascii="Arial MT" w:hAnsi="Arial MT" w:eastAsia="Arial MT" w:cs="Arial MT"/>
        <w:b w:val="0"/>
        <w:bCs w:val="0"/>
        <w:i w:val="0"/>
        <w:iCs w:val="0"/>
        <w:spacing w:val="0"/>
        <w:w w:val="59"/>
        <w:sz w:val="24"/>
        <w:szCs w:val="24"/>
        <w:lang w:val="en-US" w:eastAsia="en-US" w:bidi="ar-SA"/>
      </w:rPr>
    </w:lvl>
    <w:lvl w:ilvl="1" w:tentative="0">
      <w:start w:val="0"/>
      <w:numFmt w:val="bullet"/>
      <w:lvlText w:val="➢"/>
      <w:lvlJc w:val="left"/>
      <w:pPr>
        <w:ind w:left="1128" w:hanging="356"/>
      </w:pPr>
      <w:rPr>
        <w:rFonts w:hint="default" w:ascii="MS PGothic" w:hAnsi="MS PGothic" w:eastAsia="MS PGothic" w:cs="MS PGothic"/>
        <w:spacing w:val="0"/>
        <w:w w:val="101"/>
        <w:lang w:val="en-US" w:eastAsia="en-US" w:bidi="ar-SA"/>
      </w:rPr>
    </w:lvl>
    <w:lvl w:ilvl="2" w:tentative="0">
      <w:start w:val="0"/>
      <w:numFmt w:val="bullet"/>
      <w:lvlText w:val="•"/>
      <w:lvlJc w:val="left"/>
      <w:pPr>
        <w:ind w:left="1120" w:hanging="356"/>
      </w:pPr>
      <w:rPr>
        <w:rFonts w:hint="default"/>
        <w:lang w:val="en-US" w:eastAsia="en-US" w:bidi="ar-SA"/>
      </w:rPr>
    </w:lvl>
    <w:lvl w:ilvl="3" w:tentative="0">
      <w:start w:val="0"/>
      <w:numFmt w:val="bullet"/>
      <w:lvlText w:val="•"/>
      <w:lvlJc w:val="left"/>
      <w:pPr>
        <w:ind w:left="2239" w:hanging="356"/>
      </w:pPr>
      <w:rPr>
        <w:rFonts w:hint="default"/>
        <w:lang w:val="en-US" w:eastAsia="en-US" w:bidi="ar-SA"/>
      </w:rPr>
    </w:lvl>
    <w:lvl w:ilvl="4" w:tentative="0">
      <w:start w:val="0"/>
      <w:numFmt w:val="bullet"/>
      <w:lvlText w:val="•"/>
      <w:lvlJc w:val="left"/>
      <w:pPr>
        <w:ind w:left="3359" w:hanging="356"/>
      </w:pPr>
      <w:rPr>
        <w:rFonts w:hint="default"/>
        <w:lang w:val="en-US" w:eastAsia="en-US" w:bidi="ar-SA"/>
      </w:rPr>
    </w:lvl>
    <w:lvl w:ilvl="5" w:tentative="0">
      <w:start w:val="0"/>
      <w:numFmt w:val="bullet"/>
      <w:lvlText w:val="•"/>
      <w:lvlJc w:val="left"/>
      <w:pPr>
        <w:ind w:left="4479" w:hanging="356"/>
      </w:pPr>
      <w:rPr>
        <w:rFonts w:hint="default"/>
        <w:lang w:val="en-US" w:eastAsia="en-US" w:bidi="ar-SA"/>
      </w:rPr>
    </w:lvl>
    <w:lvl w:ilvl="6" w:tentative="0">
      <w:start w:val="0"/>
      <w:numFmt w:val="bullet"/>
      <w:lvlText w:val="•"/>
      <w:lvlJc w:val="left"/>
      <w:pPr>
        <w:ind w:left="5599" w:hanging="356"/>
      </w:pPr>
      <w:rPr>
        <w:rFonts w:hint="default"/>
        <w:lang w:val="en-US" w:eastAsia="en-US" w:bidi="ar-SA"/>
      </w:rPr>
    </w:lvl>
    <w:lvl w:ilvl="7" w:tentative="0">
      <w:start w:val="0"/>
      <w:numFmt w:val="bullet"/>
      <w:lvlText w:val="•"/>
      <w:lvlJc w:val="left"/>
      <w:pPr>
        <w:ind w:left="6718" w:hanging="356"/>
      </w:pPr>
      <w:rPr>
        <w:rFonts w:hint="default"/>
        <w:lang w:val="en-US" w:eastAsia="en-US" w:bidi="ar-SA"/>
      </w:rPr>
    </w:lvl>
    <w:lvl w:ilvl="8" w:tentative="0">
      <w:start w:val="0"/>
      <w:numFmt w:val="bullet"/>
      <w:lvlText w:val="•"/>
      <w:lvlJc w:val="left"/>
      <w:pPr>
        <w:ind w:left="7838" w:hanging="356"/>
      </w:pPr>
      <w:rPr>
        <w:rFonts w:hint="default"/>
        <w:lang w:val="en-US" w:eastAsia="en-US" w:bidi="ar-SA"/>
      </w:rPr>
    </w:lvl>
  </w:abstractNum>
  <w:abstractNum w:abstractNumId="6">
    <w:nsid w:val="59ADCABA"/>
    <w:multiLevelType w:val="multilevel"/>
    <w:tmpl w:val="59ADCABA"/>
    <w:lvl w:ilvl="0" w:tentative="0">
      <w:start w:val="0"/>
      <w:numFmt w:val="bullet"/>
      <w:lvlText w:val="✓"/>
      <w:lvlJc w:val="left"/>
      <w:pPr>
        <w:ind w:left="299" w:hanging="262"/>
      </w:pPr>
      <w:rPr>
        <w:rFonts w:hint="default" w:ascii="Segoe UI Symbol" w:hAnsi="Segoe UI Symbol" w:eastAsia="Segoe UI Symbol" w:cs="Segoe UI Symbol"/>
        <w:b w:val="0"/>
        <w:bCs w:val="0"/>
        <w:i w:val="0"/>
        <w:iCs w:val="0"/>
        <w:spacing w:val="0"/>
        <w:w w:val="110"/>
        <w:sz w:val="24"/>
        <w:szCs w:val="24"/>
        <w:lang w:val="en-US" w:eastAsia="en-US" w:bidi="ar-SA"/>
      </w:rPr>
    </w:lvl>
    <w:lvl w:ilvl="1" w:tentative="0">
      <w:start w:val="0"/>
      <w:numFmt w:val="bullet"/>
      <w:lvlText w:val="•"/>
      <w:lvlJc w:val="left"/>
      <w:pPr>
        <w:ind w:left="1264" w:hanging="147"/>
      </w:pPr>
      <w:rPr>
        <w:rFonts w:hint="default" w:ascii="Arial MT" w:hAnsi="Arial MT" w:eastAsia="Arial MT" w:cs="Arial MT"/>
        <w:b w:val="0"/>
        <w:bCs w:val="0"/>
        <w:i w:val="0"/>
        <w:iCs w:val="0"/>
        <w:spacing w:val="0"/>
        <w:w w:val="100"/>
        <w:sz w:val="24"/>
        <w:szCs w:val="24"/>
        <w:lang w:val="en-US" w:eastAsia="en-US" w:bidi="ar-SA"/>
      </w:rPr>
    </w:lvl>
    <w:lvl w:ilvl="2" w:tentative="0">
      <w:start w:val="0"/>
      <w:numFmt w:val="bullet"/>
      <w:lvlText w:val="•"/>
      <w:lvlJc w:val="left"/>
      <w:pPr>
        <w:ind w:left="1350" w:hanging="147"/>
      </w:pPr>
      <w:rPr>
        <w:rFonts w:hint="default" w:ascii="Arial MT" w:hAnsi="Arial MT" w:eastAsia="Arial MT" w:cs="Arial MT"/>
        <w:b w:val="0"/>
        <w:bCs w:val="0"/>
        <w:i w:val="0"/>
        <w:iCs w:val="0"/>
        <w:spacing w:val="0"/>
        <w:w w:val="100"/>
        <w:sz w:val="24"/>
        <w:szCs w:val="24"/>
        <w:lang w:val="en-US" w:eastAsia="en-US" w:bidi="ar-SA"/>
      </w:rPr>
    </w:lvl>
    <w:lvl w:ilvl="3" w:tentative="0">
      <w:start w:val="0"/>
      <w:numFmt w:val="bullet"/>
      <w:lvlText w:val="•"/>
      <w:lvlJc w:val="left"/>
      <w:pPr>
        <w:ind w:left="2449" w:hanging="147"/>
      </w:pPr>
      <w:rPr>
        <w:rFonts w:hint="default"/>
        <w:lang w:val="en-US" w:eastAsia="en-US" w:bidi="ar-SA"/>
      </w:rPr>
    </w:lvl>
    <w:lvl w:ilvl="4" w:tentative="0">
      <w:start w:val="0"/>
      <w:numFmt w:val="bullet"/>
      <w:lvlText w:val="•"/>
      <w:lvlJc w:val="left"/>
      <w:pPr>
        <w:ind w:left="3539" w:hanging="147"/>
      </w:pPr>
      <w:rPr>
        <w:rFonts w:hint="default"/>
        <w:lang w:val="en-US" w:eastAsia="en-US" w:bidi="ar-SA"/>
      </w:rPr>
    </w:lvl>
    <w:lvl w:ilvl="5" w:tentative="0">
      <w:start w:val="0"/>
      <w:numFmt w:val="bullet"/>
      <w:lvlText w:val="•"/>
      <w:lvlJc w:val="left"/>
      <w:pPr>
        <w:ind w:left="4629" w:hanging="147"/>
      </w:pPr>
      <w:rPr>
        <w:rFonts w:hint="default"/>
        <w:lang w:val="en-US" w:eastAsia="en-US" w:bidi="ar-SA"/>
      </w:rPr>
    </w:lvl>
    <w:lvl w:ilvl="6" w:tentative="0">
      <w:start w:val="0"/>
      <w:numFmt w:val="bullet"/>
      <w:lvlText w:val="•"/>
      <w:lvlJc w:val="left"/>
      <w:pPr>
        <w:ind w:left="5719" w:hanging="147"/>
      </w:pPr>
      <w:rPr>
        <w:rFonts w:hint="default"/>
        <w:lang w:val="en-US" w:eastAsia="en-US" w:bidi="ar-SA"/>
      </w:rPr>
    </w:lvl>
    <w:lvl w:ilvl="7" w:tentative="0">
      <w:start w:val="0"/>
      <w:numFmt w:val="bullet"/>
      <w:lvlText w:val="•"/>
      <w:lvlJc w:val="left"/>
      <w:pPr>
        <w:ind w:left="6808" w:hanging="147"/>
      </w:pPr>
      <w:rPr>
        <w:rFonts w:hint="default"/>
        <w:lang w:val="en-US" w:eastAsia="en-US" w:bidi="ar-SA"/>
      </w:rPr>
    </w:lvl>
    <w:lvl w:ilvl="8" w:tentative="0">
      <w:start w:val="0"/>
      <w:numFmt w:val="bullet"/>
      <w:lvlText w:val="•"/>
      <w:lvlJc w:val="left"/>
      <w:pPr>
        <w:ind w:left="7898" w:hanging="147"/>
      </w:pPr>
      <w:rPr>
        <w:rFonts w:hint="default"/>
        <w:lang w:val="en-US" w:eastAsia="en-US" w:bidi="ar-SA"/>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5E46539"/>
    <w:rsid w:val="09CB3921"/>
    <w:rsid w:val="455C3052"/>
    <w:rsid w:val="59220A7F"/>
    <w:rsid w:val="66386A4F"/>
    <w:rsid w:val="76082D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38"/>
      <w:outlineLvl w:val="1"/>
    </w:pPr>
    <w:rPr>
      <w:rFonts w:ascii="Calibri" w:hAnsi="Calibri" w:eastAsia="Calibri" w:cs="Calibri"/>
      <w:b/>
      <w:bCs/>
      <w:sz w:val="28"/>
      <w:szCs w:val="28"/>
      <w:lang w:val="en-US" w:eastAsia="en-US" w:bidi="ar-SA"/>
    </w:rPr>
  </w:style>
  <w:style w:type="paragraph" w:styleId="3">
    <w:name w:val="heading 2"/>
    <w:basedOn w:val="1"/>
    <w:qFormat/>
    <w:uiPriority w:val="1"/>
    <w:pPr>
      <w:ind w:left="683"/>
      <w:outlineLvl w:val="2"/>
    </w:pPr>
    <w:rPr>
      <w:rFonts w:ascii="Calibri" w:hAnsi="Calibri" w:eastAsia="Calibri" w:cs="Calibri"/>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Calibri" w:hAnsi="Calibri" w:eastAsia="Calibri" w:cs="Calibri"/>
      <w:sz w:val="24"/>
      <w:szCs w:val="24"/>
      <w:lang w:val="en-US" w:eastAsia="en-US" w:bidi="ar-SA"/>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styleId="9">
    <w:name w:val="Title"/>
    <w:basedOn w:val="1"/>
    <w:qFormat/>
    <w:uiPriority w:val="1"/>
    <w:pPr>
      <w:spacing w:before="72"/>
      <w:ind w:left="318" w:right="338"/>
      <w:jc w:val="center"/>
    </w:pPr>
    <w:rPr>
      <w:rFonts w:ascii="Arial MT" w:hAnsi="Arial MT" w:eastAsia="Arial MT" w:cs="Arial MT"/>
      <w:sz w:val="40"/>
      <w:szCs w:val="40"/>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743" w:hanging="360"/>
    </w:pPr>
    <w:rPr>
      <w:rFonts w:ascii="Calibri" w:hAnsi="Calibri" w:eastAsia="Calibri" w:cs="Calibri"/>
      <w:lang w:val="en-US" w:eastAsia="en-US" w:bidi="ar-SA"/>
    </w:rPr>
  </w:style>
  <w:style w:type="paragraph" w:customStyle="1" w:styleId="12">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TotalTime>6</TotalTime>
  <ScaleCrop>false</ScaleCrop>
  <LinksUpToDate>false</LinksUpToDate>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2025-03-09T05:56:00Z</dcterms:created>
  <dc:creator>vicky</dc:creator>
  <cp:lastModifiedBy>vicky</cp:lastModifiedBy>
  <dcterms:modified xsi:type="dcterms:W3CDTF">2025-03-09T06:08:10Z</dcterms:modified>
  <dc:title>recipe application - new.docx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2025-03-09T00:00:00Z</vt:filetime>
  </property>
  <property fmtid="{D5CDD505-2E9C-101B-9397-08002B2CF9AE}" pid="3" name="Producer">
    <vt:lpwstr>Skia/PDF m135 Google Docs Renderer</vt:lpwstr>
  </property>
  <property fmtid="{D5CDD505-2E9C-101B-9397-08002B2CF9AE}" pid="4" name="LastSaved">
    <vt:filetime>2025-03-09T00:00:00Z</vt:filetime>
  </property>
  <property fmtid="{D5CDD505-2E9C-101B-9397-08002B2CF9AE}" pid="5" name="KSOProductBuildVer">
    <vt:lpwstr>1033-12.2.0.19805</vt:lpwstr>
  </property>
  <property fmtid="{D5CDD505-2E9C-101B-9397-08002B2CF9AE}" pid="6" name="ICV">
    <vt:lpwstr>E8513D1EE8984EFFA3A12494BE159B34_13</vt:lpwstr>
  </property>
</Properties>
</file>